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Daglig rapport – 25 april 2025</w:t>
      </w:r>
    </w:p>
    <w:p>
      <w:r>
        <w:t>Examinationsprojekt: Secure Cloud Solution – Medilync AB</w:t>
      </w:r>
    </w:p>
    <w:p>
      <w:r>
        <w:t>Student: Allen Muco</w:t>
        <w:br/>
      </w:r>
    </w:p>
    <w:p>
      <w:pPr>
        <w:pStyle w:val="Heading2"/>
      </w:pPr>
      <w:r>
        <w:t>🔐 IAM och RBAC</w:t>
      </w:r>
    </w:p>
    <w:p>
      <w:pPr>
        <w:pStyle w:val="ListBullet"/>
      </w:pPr>
      <w:r>
        <w:t>• Skapade en Admin User i Entra ID (Microsoft Azure AD).</w:t>
      </w:r>
    </w:p>
    <w:p>
      <w:pPr>
        <w:pStyle w:val="ListBullet"/>
      </w:pPr>
      <w:r>
        <w:t>• Tilldelade mig själv rollen Ägare (Owner) i resursgruppen Medilync-ProdRG för att slutföra administration.</w:t>
      </w:r>
    </w:p>
    <w:p>
      <w:pPr>
        <w:pStyle w:val="ListBullet"/>
      </w:pPr>
      <w:r>
        <w:t>• Beskrivning sparad vid rolltilldelning: 'Allen Muco – tillfällig ägaråtkomst för administration av Medilync-ProdRG'.</w:t>
      </w:r>
    </w:p>
    <w:p>
      <w:pPr>
        <w:pStyle w:val="ListBullet"/>
      </w:pPr>
      <w:r>
        <w:t>• Valde alternativet 'Tillåt alla roller (hög behörighet)' i rolltilldelningen (PIM-villkor kunde inte läggas till pga. saknad P2-licens).</w:t>
      </w:r>
    </w:p>
    <w:p>
      <w:pPr>
        <w:pStyle w:val="ListBullet"/>
      </w:pPr>
      <w:r>
        <w:t>• IAM-roller slutförda för Nurse User, Finance User och Developer User i både Medilync-ProdRG och Medilync-DevRG.</w:t>
      </w:r>
    </w:p>
    <w:p>
      <w:pPr>
        <w:pStyle w:val="Heading2"/>
      </w:pPr>
      <w:r>
        <w:t>📱 Multifaktorautentisering (MFA)</w:t>
      </w:r>
    </w:p>
    <w:p>
      <w:pPr>
        <w:pStyle w:val="ListBullet"/>
      </w:pPr>
      <w:r>
        <w:t>• MFA aktiverades för Nurse User, Finance User, Developer User och Admin User.</w:t>
      </w:r>
    </w:p>
    <w:p>
      <w:pPr>
        <w:pStyle w:val="ListBullet"/>
      </w:pPr>
      <w:r>
        <w:t>• MFA undantogs för huvudkontot allen.muco@hotmail.com för att inte hindra fortsatt labbarbete.</w:t>
      </w:r>
    </w:p>
    <w:p>
      <w:pPr>
        <w:pStyle w:val="ListBullet"/>
      </w:pPr>
      <w:r>
        <w:t>• Villkorsstyrd MFA diskuterades men ej implementerad (kräver Azure AD Premium).</w:t>
      </w:r>
    </w:p>
    <w:p>
      <w:pPr>
        <w:pStyle w:val="Heading2"/>
      </w:pPr>
      <w:r>
        <w:t>🛡️ Microsoft Defender for Cloud</w:t>
      </w:r>
    </w:p>
    <w:p>
      <w:pPr>
        <w:pStyle w:val="ListBullet"/>
      </w:pPr>
      <w:r>
        <w:t>• Defender for Cloud aktiverades i resursgrupperna.</w:t>
      </w:r>
    </w:p>
    <w:p>
      <w:pPr>
        <w:pStyle w:val="ListBullet"/>
      </w:pPr>
      <w:r>
        <w:t>• Defender for Servers och Resource Manager aktiverades (gratisperiod).</w:t>
      </w:r>
    </w:p>
    <w:p>
      <w:pPr>
        <w:pStyle w:val="ListBullet"/>
      </w:pPr>
      <w:r>
        <w:t>• App Service, Key Vault och Container-skydd valdes bort pga. kostnadsoptimering.</w:t>
      </w:r>
    </w:p>
    <w:p>
      <w:pPr>
        <w:pStyle w:val="ListBullet"/>
      </w:pPr>
      <w:r>
        <w:t>• web01, db01 och dev01 övervakas nu fullt ut.</w:t>
      </w:r>
    </w:p>
    <w:p>
      <w:pPr>
        <w:pStyle w:val="Heading2"/>
      </w:pPr>
      <w:r>
        <w:t>🔐 CMK (kundhanterad nyckel) – påbörjad felsökning</w:t>
      </w:r>
    </w:p>
    <w:p>
      <w:pPr>
        <w:pStyle w:val="ListBullet"/>
      </w:pPr>
      <w:r>
        <w:t>• Key Vault skapad (medilync-keyvault) med nyckel 'cmk-diskkey'.</w:t>
      </w:r>
    </w:p>
    <w:p>
      <w:pPr>
        <w:pStyle w:val="ListBullet"/>
      </w:pPr>
      <w:r>
        <w:t>• Tilldelade rollen 'Key Vault-krypteringsanvändare' till VM:n.</w:t>
      </w:r>
    </w:p>
    <w:p>
      <w:pPr>
        <w:pStyle w:val="ListBullet"/>
      </w:pPr>
      <w:r>
        <w:t>• Försök gjordes att kryptera disken 'web01_OsDisk' med CMK, men alternativet var gråmarkerat.</w:t>
      </w:r>
    </w:p>
    <w:p>
      <w:pPr>
        <w:pStyle w:val="ListBullet"/>
      </w:pPr>
      <w:r>
        <w:t>• Bastion stoppades tillfälligt för att spara kostnader.</w:t>
      </w:r>
    </w:p>
    <w:p>
      <w:pPr>
        <w:pStyle w:val="ListBullet"/>
      </w:pPr>
      <w:r>
        <w:t>• Plan: fortsätta felsöka CMK och eventuellt skapa ny disk till web01 den 26 april.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