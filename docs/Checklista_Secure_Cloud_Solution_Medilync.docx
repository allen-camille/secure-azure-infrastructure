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7F4FB" w14:textId="77777777" w:rsidR="00795682" w:rsidRDefault="00E8084A">
      <w:pPr>
        <w:pStyle w:val="Rubrik1"/>
      </w:pPr>
      <w:r>
        <w:t>Checklista – Examination: Secure Cloud Solution (Medilync AB)</w:t>
      </w:r>
    </w:p>
    <w:p w14:paraId="399E1F85" w14:textId="77777777" w:rsidR="00795682" w:rsidRDefault="00E8084A">
      <w:pPr>
        <w:pStyle w:val="Rubrik2"/>
      </w:pPr>
      <w:r>
        <w:t>✅</w:t>
      </w:r>
      <w:r>
        <w:t xml:space="preserve"> Utfört</w:t>
      </w:r>
    </w:p>
    <w:p w14:paraId="022BFF19" w14:textId="77777777" w:rsidR="00795682" w:rsidRPr="000257D8" w:rsidRDefault="00E8084A">
      <w:pPr>
        <w:pStyle w:val="Punktlista"/>
        <w:rPr>
          <w:lang w:val="sv-SE"/>
        </w:rPr>
      </w:pPr>
      <w:r w:rsidRPr="000257D8">
        <w:rPr>
          <w:lang w:val="sv-SE"/>
        </w:rPr>
        <w:t xml:space="preserve">• Skapat tre virtuella Linux-servrar (web01, db01, dev01) i rätt </w:t>
      </w:r>
      <w:proofErr w:type="spellStart"/>
      <w:r w:rsidRPr="000257D8">
        <w:rPr>
          <w:lang w:val="sv-SE"/>
        </w:rPr>
        <w:t>subnät</w:t>
      </w:r>
      <w:proofErr w:type="spellEnd"/>
      <w:r w:rsidRPr="000257D8">
        <w:rPr>
          <w:lang w:val="sv-SE"/>
        </w:rPr>
        <w:t xml:space="preserve"> och </w:t>
      </w:r>
      <w:proofErr w:type="spellStart"/>
      <w:r w:rsidRPr="000257D8">
        <w:rPr>
          <w:lang w:val="sv-SE"/>
        </w:rPr>
        <w:t>VNet</w:t>
      </w:r>
      <w:proofErr w:type="spellEnd"/>
    </w:p>
    <w:p w14:paraId="6CE60406" w14:textId="77777777" w:rsidR="00795682" w:rsidRDefault="00E8084A">
      <w:pPr>
        <w:pStyle w:val="Punktlista"/>
      </w:pPr>
      <w:r>
        <w:t xml:space="preserve">• </w:t>
      </w:r>
      <w:proofErr w:type="spellStart"/>
      <w:r>
        <w:t>Tilldelat</w:t>
      </w:r>
      <w:proofErr w:type="spellEnd"/>
      <w:r>
        <w:t xml:space="preserve"> </w:t>
      </w:r>
      <w:proofErr w:type="spellStart"/>
      <w:r>
        <w:t>rätt</w:t>
      </w:r>
      <w:proofErr w:type="spellEnd"/>
      <w:r>
        <w:t xml:space="preserve"> Network Security Groups (NSG) till varje subnet</w:t>
      </w:r>
    </w:p>
    <w:p w14:paraId="4F353EE3" w14:textId="77777777" w:rsidR="00795682" w:rsidRPr="000257D8" w:rsidRDefault="00E8084A">
      <w:pPr>
        <w:pStyle w:val="Punktlista"/>
        <w:rPr>
          <w:lang w:val="sv-SE"/>
        </w:rPr>
      </w:pPr>
      <w:r w:rsidRPr="000257D8">
        <w:rPr>
          <w:lang w:val="sv-SE"/>
        </w:rPr>
        <w:t xml:space="preserve">• Skapat användare i </w:t>
      </w:r>
      <w:r w:rsidRPr="000257D8">
        <w:rPr>
          <w:lang w:val="sv-SE"/>
        </w:rPr>
        <w:t xml:space="preserve">Microsoft Entra ID: </w:t>
      </w:r>
      <w:proofErr w:type="spellStart"/>
      <w:r w:rsidRPr="000257D8">
        <w:rPr>
          <w:lang w:val="sv-SE"/>
        </w:rPr>
        <w:t>Nurse</w:t>
      </w:r>
      <w:proofErr w:type="spellEnd"/>
      <w:r w:rsidRPr="000257D8">
        <w:rPr>
          <w:lang w:val="sv-SE"/>
        </w:rPr>
        <w:t xml:space="preserve"> </w:t>
      </w:r>
      <w:proofErr w:type="spellStart"/>
      <w:r w:rsidRPr="000257D8">
        <w:rPr>
          <w:lang w:val="sv-SE"/>
        </w:rPr>
        <w:t>User</w:t>
      </w:r>
      <w:proofErr w:type="spellEnd"/>
      <w:r w:rsidRPr="000257D8">
        <w:rPr>
          <w:lang w:val="sv-SE"/>
        </w:rPr>
        <w:t xml:space="preserve">, </w:t>
      </w:r>
      <w:proofErr w:type="spellStart"/>
      <w:r w:rsidRPr="000257D8">
        <w:rPr>
          <w:lang w:val="sv-SE"/>
        </w:rPr>
        <w:t>Finance</w:t>
      </w:r>
      <w:proofErr w:type="spellEnd"/>
      <w:r w:rsidRPr="000257D8">
        <w:rPr>
          <w:lang w:val="sv-SE"/>
        </w:rPr>
        <w:t xml:space="preserve"> </w:t>
      </w:r>
      <w:proofErr w:type="spellStart"/>
      <w:r w:rsidRPr="000257D8">
        <w:rPr>
          <w:lang w:val="sv-SE"/>
        </w:rPr>
        <w:t>User</w:t>
      </w:r>
      <w:proofErr w:type="spellEnd"/>
      <w:r w:rsidRPr="000257D8">
        <w:rPr>
          <w:lang w:val="sv-SE"/>
        </w:rPr>
        <w:t xml:space="preserve">, </w:t>
      </w:r>
      <w:proofErr w:type="spellStart"/>
      <w:r w:rsidRPr="000257D8">
        <w:rPr>
          <w:lang w:val="sv-SE"/>
        </w:rPr>
        <w:t>Developer</w:t>
      </w:r>
      <w:proofErr w:type="spellEnd"/>
      <w:r w:rsidRPr="000257D8">
        <w:rPr>
          <w:lang w:val="sv-SE"/>
        </w:rPr>
        <w:t xml:space="preserve"> </w:t>
      </w:r>
      <w:proofErr w:type="spellStart"/>
      <w:r w:rsidRPr="000257D8">
        <w:rPr>
          <w:lang w:val="sv-SE"/>
        </w:rPr>
        <w:t>User</w:t>
      </w:r>
      <w:proofErr w:type="spellEnd"/>
      <w:r w:rsidRPr="000257D8">
        <w:rPr>
          <w:lang w:val="sv-SE"/>
        </w:rPr>
        <w:t xml:space="preserve">, Admin </w:t>
      </w:r>
      <w:proofErr w:type="spellStart"/>
      <w:r w:rsidRPr="000257D8">
        <w:rPr>
          <w:lang w:val="sv-SE"/>
        </w:rPr>
        <w:t>User</w:t>
      </w:r>
      <w:proofErr w:type="spellEnd"/>
    </w:p>
    <w:p w14:paraId="48BA59D0" w14:textId="77777777" w:rsidR="00795682" w:rsidRPr="000257D8" w:rsidRDefault="00E8084A">
      <w:pPr>
        <w:pStyle w:val="Punktlista"/>
        <w:rPr>
          <w:lang w:val="sv-SE"/>
        </w:rPr>
      </w:pPr>
      <w:r w:rsidRPr="000257D8">
        <w:rPr>
          <w:lang w:val="sv-SE"/>
        </w:rPr>
        <w:t>• Tilldelat roller (</w:t>
      </w:r>
      <w:proofErr w:type="spellStart"/>
      <w:r w:rsidRPr="000257D8">
        <w:rPr>
          <w:lang w:val="sv-SE"/>
        </w:rPr>
        <w:t>Reader</w:t>
      </w:r>
      <w:proofErr w:type="spellEnd"/>
      <w:r w:rsidRPr="000257D8">
        <w:rPr>
          <w:lang w:val="sv-SE"/>
        </w:rPr>
        <w:t xml:space="preserve">, </w:t>
      </w:r>
      <w:proofErr w:type="spellStart"/>
      <w:r w:rsidRPr="000257D8">
        <w:rPr>
          <w:lang w:val="sv-SE"/>
        </w:rPr>
        <w:t>Contributor</w:t>
      </w:r>
      <w:proofErr w:type="spellEnd"/>
      <w:r w:rsidRPr="000257D8">
        <w:rPr>
          <w:lang w:val="sv-SE"/>
        </w:rPr>
        <w:t xml:space="preserve">, Ägare) i </w:t>
      </w:r>
      <w:proofErr w:type="spellStart"/>
      <w:r w:rsidRPr="000257D8">
        <w:rPr>
          <w:lang w:val="sv-SE"/>
        </w:rPr>
        <w:t>Medilync-ProdRG</w:t>
      </w:r>
      <w:proofErr w:type="spellEnd"/>
      <w:r w:rsidRPr="000257D8">
        <w:rPr>
          <w:lang w:val="sv-SE"/>
        </w:rPr>
        <w:t xml:space="preserve"> och </w:t>
      </w:r>
      <w:proofErr w:type="spellStart"/>
      <w:r w:rsidRPr="000257D8">
        <w:rPr>
          <w:lang w:val="sv-SE"/>
        </w:rPr>
        <w:t>Medilync-DevRG</w:t>
      </w:r>
      <w:proofErr w:type="spellEnd"/>
    </w:p>
    <w:p w14:paraId="3014681D" w14:textId="77777777" w:rsidR="00795682" w:rsidRDefault="00E8084A">
      <w:pPr>
        <w:pStyle w:val="Punktlista"/>
      </w:pPr>
      <w:r>
        <w:t xml:space="preserve">• </w:t>
      </w:r>
      <w:proofErr w:type="spellStart"/>
      <w:r>
        <w:t>Dokumenterat</w:t>
      </w:r>
      <w:proofErr w:type="spellEnd"/>
      <w:r>
        <w:t xml:space="preserve"> </w:t>
      </w:r>
      <w:proofErr w:type="spellStart"/>
      <w:r>
        <w:t>varje</w:t>
      </w:r>
      <w:proofErr w:type="spellEnd"/>
      <w:r>
        <w:t xml:space="preserve"> </w:t>
      </w:r>
      <w:proofErr w:type="spellStart"/>
      <w:r>
        <w:t>steg</w:t>
      </w:r>
      <w:proofErr w:type="spellEnd"/>
      <w:r>
        <w:t xml:space="preserve"> med skärmbilder</w:t>
      </w:r>
    </w:p>
    <w:p w14:paraId="19EAFB6D" w14:textId="77777777" w:rsidR="00795682" w:rsidRPr="000257D8" w:rsidRDefault="00E8084A">
      <w:pPr>
        <w:pStyle w:val="Punktlista"/>
        <w:rPr>
          <w:lang w:val="sv-SE"/>
        </w:rPr>
      </w:pPr>
      <w:r w:rsidRPr="000257D8">
        <w:rPr>
          <w:lang w:val="sv-SE"/>
        </w:rPr>
        <w:t>• Tilldelat dig själv rollen Ägare tillfälligt (för administration) och noterat detta</w:t>
      </w:r>
    </w:p>
    <w:p w14:paraId="66BC44BC" w14:textId="77777777" w:rsidR="00795682" w:rsidRDefault="00E8084A">
      <w:pPr>
        <w:pStyle w:val="Rubrik2"/>
      </w:pPr>
      <w:r>
        <w:t>🔜</w:t>
      </w:r>
      <w:r>
        <w:t xml:space="preserve"> </w:t>
      </w:r>
      <w:proofErr w:type="spellStart"/>
      <w:r>
        <w:t>Att</w:t>
      </w:r>
      <w:proofErr w:type="spellEnd"/>
      <w:r>
        <w:t xml:space="preserve"> </w:t>
      </w:r>
      <w:proofErr w:type="spellStart"/>
      <w:r>
        <w:t>göra</w:t>
      </w:r>
      <w:proofErr w:type="spellEnd"/>
    </w:p>
    <w:p w14:paraId="5FA5CCB7" w14:textId="77777777" w:rsidR="00795682" w:rsidRPr="000257D8" w:rsidRDefault="00E8084A">
      <w:pPr>
        <w:pStyle w:val="Punktlista"/>
        <w:rPr>
          <w:lang w:val="sv-SE"/>
        </w:rPr>
      </w:pPr>
      <w:r w:rsidRPr="000257D8">
        <w:rPr>
          <w:lang w:val="sv-SE"/>
        </w:rPr>
        <w:t xml:space="preserve">• Skapa och konfigurera </w:t>
      </w:r>
      <w:proofErr w:type="spellStart"/>
      <w:r w:rsidRPr="000257D8">
        <w:rPr>
          <w:lang w:val="sv-SE"/>
        </w:rPr>
        <w:t>Azure</w:t>
      </w:r>
      <w:proofErr w:type="spellEnd"/>
      <w:r w:rsidRPr="000257D8">
        <w:rPr>
          <w:lang w:val="sv-SE"/>
        </w:rPr>
        <w:t xml:space="preserve"> Bastion för dev01 (åtkomst utan Public IP)</w:t>
      </w:r>
    </w:p>
    <w:p w14:paraId="76AB8250" w14:textId="77777777" w:rsidR="00795682" w:rsidRPr="000257D8" w:rsidRDefault="00E8084A">
      <w:pPr>
        <w:pStyle w:val="Punktlista"/>
        <w:rPr>
          <w:lang w:val="sv-SE"/>
        </w:rPr>
      </w:pPr>
      <w:r w:rsidRPr="000257D8">
        <w:rPr>
          <w:lang w:val="sv-SE"/>
        </w:rPr>
        <w:t xml:space="preserve">• Aktivera loggning och övervaka resurser via Log </w:t>
      </w:r>
      <w:proofErr w:type="spellStart"/>
      <w:r w:rsidRPr="000257D8">
        <w:rPr>
          <w:lang w:val="sv-SE"/>
        </w:rPr>
        <w:t>Analytics</w:t>
      </w:r>
      <w:proofErr w:type="spellEnd"/>
      <w:r w:rsidRPr="000257D8">
        <w:rPr>
          <w:lang w:val="sv-SE"/>
        </w:rPr>
        <w:t xml:space="preserve"> / </w:t>
      </w:r>
      <w:proofErr w:type="spellStart"/>
      <w:r w:rsidRPr="000257D8">
        <w:rPr>
          <w:lang w:val="sv-SE"/>
        </w:rPr>
        <w:t>Azure</w:t>
      </w:r>
      <w:proofErr w:type="spellEnd"/>
      <w:r w:rsidRPr="000257D8">
        <w:rPr>
          <w:lang w:val="sv-SE"/>
        </w:rPr>
        <w:t xml:space="preserve"> Monitor</w:t>
      </w:r>
    </w:p>
    <w:p w14:paraId="2CB31E3E" w14:textId="77777777" w:rsidR="00795682" w:rsidRPr="000257D8" w:rsidRDefault="00E8084A">
      <w:pPr>
        <w:pStyle w:val="Punktlista"/>
        <w:rPr>
          <w:lang w:val="sv-SE"/>
        </w:rPr>
      </w:pPr>
      <w:r w:rsidRPr="000257D8">
        <w:rPr>
          <w:lang w:val="sv-SE"/>
        </w:rPr>
        <w:t>• Verifiera och dokumentera kryptering av data (disk, in-transit)</w:t>
      </w:r>
    </w:p>
    <w:p w14:paraId="6E9BE8A4" w14:textId="77777777" w:rsidR="00795682" w:rsidRPr="000257D8" w:rsidRDefault="00E8084A">
      <w:pPr>
        <w:pStyle w:val="Punktlista"/>
        <w:rPr>
          <w:lang w:val="sv-SE"/>
        </w:rPr>
      </w:pPr>
      <w:r w:rsidRPr="000257D8">
        <w:rPr>
          <w:lang w:val="sv-SE"/>
        </w:rPr>
        <w:t>• Skapa eller verifiera MFA och villkorlig åtkomst för användare (</w:t>
      </w:r>
      <w:proofErr w:type="gramStart"/>
      <w:r w:rsidRPr="000257D8">
        <w:rPr>
          <w:lang w:val="sv-SE"/>
        </w:rPr>
        <w:t>t.ex.</w:t>
      </w:r>
      <w:proofErr w:type="gramEnd"/>
      <w:r w:rsidRPr="000257D8">
        <w:rPr>
          <w:lang w:val="sv-SE"/>
        </w:rPr>
        <w:t xml:space="preserve"> </w:t>
      </w:r>
      <w:proofErr w:type="spellStart"/>
      <w:r w:rsidRPr="000257D8">
        <w:rPr>
          <w:lang w:val="sv-SE"/>
        </w:rPr>
        <w:t>Nurse</w:t>
      </w:r>
      <w:proofErr w:type="spellEnd"/>
      <w:r w:rsidRPr="000257D8">
        <w:rPr>
          <w:lang w:val="sv-SE"/>
        </w:rPr>
        <w:t xml:space="preserve"> </w:t>
      </w:r>
      <w:proofErr w:type="spellStart"/>
      <w:r w:rsidRPr="000257D8">
        <w:rPr>
          <w:lang w:val="sv-SE"/>
        </w:rPr>
        <w:t>User</w:t>
      </w:r>
      <w:proofErr w:type="spellEnd"/>
      <w:r w:rsidRPr="000257D8">
        <w:rPr>
          <w:lang w:val="sv-SE"/>
        </w:rPr>
        <w:t>)</w:t>
      </w:r>
    </w:p>
    <w:p w14:paraId="6E38DDA7" w14:textId="77777777" w:rsidR="00795682" w:rsidRPr="000257D8" w:rsidRDefault="00E8084A">
      <w:pPr>
        <w:pStyle w:val="Punktlista"/>
        <w:rPr>
          <w:lang w:val="sv-SE"/>
        </w:rPr>
      </w:pPr>
      <w:r w:rsidRPr="000257D8">
        <w:rPr>
          <w:lang w:val="sv-SE"/>
        </w:rPr>
        <w:t>• Begränsa behörigheter via RBAC-villkor för Admin-rollen (om tillämpligt)</w:t>
      </w:r>
    </w:p>
    <w:p w14:paraId="169C3619" w14:textId="77777777" w:rsidR="00795682" w:rsidRPr="000257D8" w:rsidRDefault="00E8084A">
      <w:pPr>
        <w:pStyle w:val="Punktlista"/>
        <w:rPr>
          <w:lang w:val="sv-SE"/>
        </w:rPr>
      </w:pPr>
      <w:r w:rsidRPr="000257D8">
        <w:rPr>
          <w:lang w:val="sv-SE"/>
        </w:rPr>
        <w:t>• Färdigställ projektdokumentation (text, skärmbilder, arkitektur)</w:t>
      </w:r>
    </w:p>
    <w:p w14:paraId="01D41C40" w14:textId="77777777" w:rsidR="00795682" w:rsidRPr="000257D8" w:rsidRDefault="00E8084A">
      <w:pPr>
        <w:pStyle w:val="Punktlista"/>
        <w:rPr>
          <w:lang w:val="sv-SE"/>
        </w:rPr>
      </w:pPr>
      <w:r w:rsidRPr="000257D8">
        <w:rPr>
          <w:lang w:val="sv-SE"/>
        </w:rPr>
        <w:t xml:space="preserve">• Ladda upp dokumentation till </w:t>
      </w:r>
      <w:proofErr w:type="spellStart"/>
      <w:r w:rsidRPr="000257D8">
        <w:rPr>
          <w:lang w:val="sv-SE"/>
        </w:rPr>
        <w:t>GitHub</w:t>
      </w:r>
      <w:proofErr w:type="spellEnd"/>
      <w:r w:rsidRPr="000257D8">
        <w:rPr>
          <w:lang w:val="sv-SE"/>
        </w:rPr>
        <w:t xml:space="preserve"> (README.md + </w:t>
      </w:r>
      <w:proofErr w:type="spellStart"/>
      <w:r w:rsidRPr="000257D8">
        <w:rPr>
          <w:lang w:val="sv-SE"/>
        </w:rPr>
        <w:t>screenshots</w:t>
      </w:r>
      <w:proofErr w:type="spellEnd"/>
      <w:r w:rsidRPr="000257D8">
        <w:rPr>
          <w:lang w:val="sv-SE"/>
        </w:rPr>
        <w:t>-mapp)</w:t>
      </w:r>
    </w:p>
    <w:p w14:paraId="414C7B72" w14:textId="77777777" w:rsidR="00795682" w:rsidRPr="000257D8" w:rsidRDefault="00E8084A">
      <w:pPr>
        <w:pStyle w:val="Punktlista"/>
        <w:rPr>
          <w:lang w:val="sv-SE"/>
        </w:rPr>
      </w:pPr>
      <w:r w:rsidRPr="000257D8">
        <w:rPr>
          <w:lang w:val="sv-SE"/>
        </w:rPr>
        <w:t>• Eventuell hotbildsanalys om det krävs i kursen</w:t>
      </w:r>
    </w:p>
    <w:p w14:paraId="2E28A719" w14:textId="77777777" w:rsidR="00795682" w:rsidRPr="000257D8" w:rsidRDefault="00E8084A">
      <w:pPr>
        <w:pStyle w:val="Punktlista"/>
        <w:rPr>
          <w:lang w:val="sv-SE"/>
        </w:rPr>
      </w:pPr>
      <w:r w:rsidRPr="000257D8">
        <w:rPr>
          <w:lang w:val="sv-SE"/>
        </w:rPr>
        <w:t>• Ta bort ägarrollen för Allen Muco efter projektets slutförande (säkerhetsåtgärd)</w:t>
      </w:r>
    </w:p>
    <w:p w14:paraId="07DC0B6A" w14:textId="77777777" w:rsidR="000257D8" w:rsidRPr="000257D8" w:rsidRDefault="000257D8" w:rsidP="000257D8">
      <w:pPr>
        <w:pStyle w:val="Punktlista"/>
        <w:numPr>
          <w:ilvl w:val="0"/>
          <w:numId w:val="0"/>
        </w:numPr>
        <w:ind w:left="360" w:hanging="360"/>
        <w:rPr>
          <w:lang w:val="sv-SE"/>
        </w:rPr>
      </w:pPr>
    </w:p>
    <w:p w14:paraId="062F0963" w14:textId="77777777" w:rsidR="000257D8" w:rsidRDefault="000257D8" w:rsidP="000257D8">
      <w:pPr>
        <w:pStyle w:val="Punktlista"/>
        <w:numPr>
          <w:ilvl w:val="0"/>
          <w:numId w:val="0"/>
        </w:numPr>
        <w:ind w:left="360" w:hanging="360"/>
        <w:rPr>
          <w:lang w:val="sv-SE"/>
        </w:rPr>
      </w:pPr>
    </w:p>
    <w:p w14:paraId="06297159" w14:textId="77777777" w:rsidR="009936B4" w:rsidRDefault="009936B4" w:rsidP="000257D8">
      <w:pPr>
        <w:pStyle w:val="Punktlista"/>
        <w:numPr>
          <w:ilvl w:val="0"/>
          <w:numId w:val="0"/>
        </w:numPr>
        <w:ind w:left="360" w:hanging="360"/>
        <w:rPr>
          <w:lang w:val="sv-SE"/>
        </w:rPr>
      </w:pPr>
    </w:p>
    <w:p w14:paraId="0F07B3B6" w14:textId="482BDAF2" w:rsidR="009936B4" w:rsidRPr="009936B4" w:rsidRDefault="009936B4" w:rsidP="000257D8">
      <w:pPr>
        <w:pStyle w:val="Punktlista"/>
        <w:numPr>
          <w:ilvl w:val="0"/>
          <w:numId w:val="0"/>
        </w:numPr>
        <w:ind w:left="360" w:hanging="360"/>
        <w:rPr>
          <w:color w:val="FF0000"/>
          <w:lang w:val="sv-SE"/>
        </w:rPr>
      </w:pPr>
      <w:r w:rsidRPr="009936B4">
        <w:rPr>
          <w:color w:val="FF0000"/>
          <w:lang w:val="sv-SE"/>
        </w:rPr>
        <w:t xml:space="preserve">(IDAG 24 APRIL, DET SISTA JAG GÖR ATT </w:t>
      </w:r>
      <w:proofErr w:type="gramStart"/>
      <w:r w:rsidRPr="009936B4">
        <w:rPr>
          <w:color w:val="FF0000"/>
          <w:lang w:val="sv-SE"/>
        </w:rPr>
        <w:t>TABORT  BASTION</w:t>
      </w:r>
      <w:proofErr w:type="gramEnd"/>
      <w:r w:rsidRPr="009936B4">
        <w:rPr>
          <w:color w:val="FF0000"/>
          <w:lang w:val="sv-SE"/>
        </w:rPr>
        <w:t xml:space="preserve"> FÖR ATT SPARA PENGAR.   DET BLEV FEL MED CMK trots att web01 var frikopplad. Vi skulle fortsätta den 25 april 2025 med att felsöka detta, kanske skapa en ny disk från början om det skulle bli svårt att åtgärda</w:t>
      </w:r>
      <w:proofErr w:type="gramStart"/>
      <w:r w:rsidRPr="009936B4">
        <w:rPr>
          <w:color w:val="FF0000"/>
          <w:lang w:val="sv-SE"/>
        </w:rPr>
        <w:t>. )</w:t>
      </w:r>
      <w:proofErr w:type="gramEnd"/>
    </w:p>
    <w:p w14:paraId="586BDB2D" w14:textId="77777777" w:rsidR="000257D8" w:rsidRPr="000257D8" w:rsidRDefault="000257D8" w:rsidP="000257D8">
      <w:pPr>
        <w:pStyle w:val="Punktlista"/>
        <w:numPr>
          <w:ilvl w:val="0"/>
          <w:numId w:val="0"/>
        </w:numPr>
        <w:ind w:left="360" w:hanging="360"/>
        <w:rPr>
          <w:lang w:val="sv-SE"/>
        </w:rPr>
      </w:pPr>
    </w:p>
    <w:p w14:paraId="4CBE46FF" w14:textId="77777777" w:rsidR="000257D8" w:rsidRDefault="000257D8" w:rsidP="000257D8">
      <w:pPr>
        <w:pStyle w:val="Punktlista"/>
        <w:numPr>
          <w:ilvl w:val="0"/>
          <w:numId w:val="0"/>
        </w:numPr>
        <w:ind w:left="360" w:hanging="360"/>
        <w:rPr>
          <w:lang w:val="sv-SE"/>
        </w:rPr>
      </w:pPr>
    </w:p>
    <w:p w14:paraId="0694BAB2" w14:textId="77777777" w:rsidR="000257D8" w:rsidRDefault="000257D8" w:rsidP="000257D8">
      <w:pPr>
        <w:pStyle w:val="Punktlista"/>
        <w:numPr>
          <w:ilvl w:val="0"/>
          <w:numId w:val="0"/>
        </w:numPr>
        <w:ind w:left="360" w:hanging="360"/>
        <w:rPr>
          <w:lang w:val="sv-SE"/>
        </w:rPr>
      </w:pPr>
    </w:p>
    <w:p w14:paraId="57A6448D" w14:textId="77777777" w:rsidR="000257D8" w:rsidRPr="000257D8" w:rsidRDefault="000257D8" w:rsidP="000257D8">
      <w:pPr>
        <w:pStyle w:val="Punktlista"/>
        <w:rPr>
          <w:sz w:val="32"/>
          <w:szCs w:val="32"/>
          <w:lang w:val="sv-SE"/>
        </w:rPr>
      </w:pPr>
      <w:r w:rsidRPr="000257D8">
        <w:rPr>
          <w:b/>
          <w:bCs/>
          <w:sz w:val="32"/>
          <w:szCs w:val="32"/>
          <w:lang w:val="sv-SE"/>
        </w:rPr>
        <w:t xml:space="preserve">Dokumentation: Aktivering av Microsoft </w:t>
      </w:r>
      <w:proofErr w:type="spellStart"/>
      <w:r w:rsidRPr="000257D8">
        <w:rPr>
          <w:b/>
          <w:bCs/>
          <w:sz w:val="32"/>
          <w:szCs w:val="32"/>
          <w:lang w:val="sv-SE"/>
        </w:rPr>
        <w:t>Defender</w:t>
      </w:r>
      <w:proofErr w:type="spellEnd"/>
      <w:r w:rsidRPr="000257D8">
        <w:rPr>
          <w:b/>
          <w:bCs/>
          <w:sz w:val="32"/>
          <w:szCs w:val="32"/>
          <w:lang w:val="sv-SE"/>
        </w:rPr>
        <w:t xml:space="preserve"> for Cloud i </w:t>
      </w:r>
      <w:proofErr w:type="spellStart"/>
      <w:r w:rsidRPr="000257D8">
        <w:rPr>
          <w:b/>
          <w:bCs/>
          <w:sz w:val="32"/>
          <w:szCs w:val="32"/>
          <w:lang w:val="sv-SE"/>
        </w:rPr>
        <w:t>Medilync</w:t>
      </w:r>
      <w:proofErr w:type="spellEnd"/>
      <w:r w:rsidRPr="000257D8">
        <w:rPr>
          <w:b/>
          <w:bCs/>
          <w:sz w:val="32"/>
          <w:szCs w:val="32"/>
          <w:lang w:val="sv-SE"/>
        </w:rPr>
        <w:t>-projektet</w:t>
      </w:r>
    </w:p>
    <w:p w14:paraId="20A0B55C" w14:textId="77777777" w:rsidR="000257D8" w:rsidRPr="000257D8" w:rsidRDefault="000257D8" w:rsidP="000257D8">
      <w:pPr>
        <w:pStyle w:val="Punktlista"/>
        <w:rPr>
          <w:lang w:val="sv-SE"/>
        </w:rPr>
      </w:pPr>
      <w:r w:rsidRPr="000257D8">
        <w:rPr>
          <w:b/>
          <w:bCs/>
          <w:lang w:val="sv-SE"/>
        </w:rPr>
        <w:t>Projekt:</w:t>
      </w:r>
      <w:r w:rsidRPr="000257D8">
        <w:rPr>
          <w:lang w:val="sv-SE"/>
        </w:rPr>
        <w:t xml:space="preserve"> Examination – </w:t>
      </w:r>
      <w:proofErr w:type="spellStart"/>
      <w:r w:rsidRPr="000257D8">
        <w:rPr>
          <w:lang w:val="sv-SE"/>
        </w:rPr>
        <w:t>Secure</w:t>
      </w:r>
      <w:proofErr w:type="spellEnd"/>
      <w:r w:rsidRPr="000257D8">
        <w:rPr>
          <w:lang w:val="sv-SE"/>
        </w:rPr>
        <w:t xml:space="preserve"> Cloud Solution </w:t>
      </w:r>
      <w:r w:rsidRPr="000257D8">
        <w:rPr>
          <w:b/>
          <w:bCs/>
          <w:lang w:val="sv-SE"/>
        </w:rPr>
        <w:t>Datum:</w:t>
      </w:r>
      <w:r w:rsidRPr="000257D8">
        <w:rPr>
          <w:lang w:val="sv-SE"/>
        </w:rPr>
        <w:t xml:space="preserve"> 2025-04-24 </w:t>
      </w:r>
      <w:r w:rsidRPr="000257D8">
        <w:rPr>
          <w:b/>
          <w:bCs/>
          <w:lang w:val="sv-SE"/>
        </w:rPr>
        <w:t>Student:</w:t>
      </w:r>
      <w:r w:rsidRPr="000257D8">
        <w:rPr>
          <w:lang w:val="sv-SE"/>
        </w:rPr>
        <w:t xml:space="preserve"> Allen Camille Muco </w:t>
      </w:r>
      <w:r w:rsidRPr="000257D8">
        <w:rPr>
          <w:b/>
          <w:bCs/>
          <w:lang w:val="sv-SE"/>
        </w:rPr>
        <w:t>Syfte:</w:t>
      </w:r>
      <w:r w:rsidRPr="000257D8">
        <w:rPr>
          <w:lang w:val="sv-SE"/>
        </w:rPr>
        <w:t xml:space="preserve"> Aktivera Microsoft </w:t>
      </w:r>
      <w:proofErr w:type="spellStart"/>
      <w:r w:rsidRPr="000257D8">
        <w:rPr>
          <w:lang w:val="sv-SE"/>
        </w:rPr>
        <w:t>Defender</w:t>
      </w:r>
      <w:proofErr w:type="spellEnd"/>
      <w:r w:rsidRPr="000257D8">
        <w:rPr>
          <w:lang w:val="sv-SE"/>
        </w:rPr>
        <w:t xml:space="preserve"> for Cloud för att öka säkerheten och övervakningen i det molnbaserade projektet för </w:t>
      </w:r>
      <w:proofErr w:type="spellStart"/>
      <w:r w:rsidRPr="000257D8">
        <w:rPr>
          <w:lang w:val="sv-SE"/>
        </w:rPr>
        <w:t>Medilync</w:t>
      </w:r>
      <w:proofErr w:type="spellEnd"/>
      <w:r w:rsidRPr="000257D8">
        <w:rPr>
          <w:lang w:val="sv-SE"/>
        </w:rPr>
        <w:t xml:space="preserve"> AB.</w:t>
      </w:r>
    </w:p>
    <w:p w14:paraId="505A3F9F" w14:textId="77777777" w:rsidR="000257D8" w:rsidRPr="000257D8" w:rsidRDefault="000257D8" w:rsidP="000257D8">
      <w:pPr>
        <w:pStyle w:val="Punktlista"/>
        <w:rPr>
          <w:lang w:val="sv-SE"/>
        </w:rPr>
      </w:pPr>
      <w:r w:rsidRPr="000257D8">
        <w:rPr>
          <w:lang w:val="sv-SE"/>
        </w:rPr>
        <w:pict w14:anchorId="7D4C0380">
          <v:rect id="_x0000_i1043" style="width:0;height:1.5pt" o:hralign="center" o:hrstd="t" o:hr="t" fillcolor="#a0a0a0" stroked="f"/>
        </w:pict>
      </w:r>
    </w:p>
    <w:p w14:paraId="31478F41" w14:textId="77777777" w:rsidR="000257D8" w:rsidRPr="000257D8" w:rsidRDefault="000257D8" w:rsidP="000257D8">
      <w:pPr>
        <w:pStyle w:val="Punktlista"/>
        <w:rPr>
          <w:b/>
          <w:bCs/>
          <w:lang w:val="sv-SE"/>
        </w:rPr>
      </w:pPr>
      <w:r w:rsidRPr="000257D8">
        <w:rPr>
          <w:b/>
          <w:bCs/>
          <w:lang w:val="sv-SE"/>
        </w:rPr>
        <w:t>Steg för aktivering:</w:t>
      </w:r>
    </w:p>
    <w:p w14:paraId="214F77F2" w14:textId="77777777" w:rsidR="000257D8" w:rsidRPr="000257D8" w:rsidRDefault="000257D8" w:rsidP="000257D8">
      <w:pPr>
        <w:pStyle w:val="Punktlista"/>
        <w:numPr>
          <w:ilvl w:val="0"/>
          <w:numId w:val="10"/>
        </w:numPr>
        <w:rPr>
          <w:lang w:val="sv-SE"/>
        </w:rPr>
      </w:pPr>
      <w:r w:rsidRPr="000257D8">
        <w:rPr>
          <w:b/>
          <w:bCs/>
          <w:lang w:val="sv-SE"/>
        </w:rPr>
        <w:t xml:space="preserve">Navigering till Microsoft </w:t>
      </w:r>
      <w:proofErr w:type="spellStart"/>
      <w:r w:rsidRPr="000257D8">
        <w:rPr>
          <w:b/>
          <w:bCs/>
          <w:lang w:val="sv-SE"/>
        </w:rPr>
        <w:t>Defender</w:t>
      </w:r>
      <w:proofErr w:type="spellEnd"/>
      <w:r w:rsidRPr="000257D8">
        <w:rPr>
          <w:b/>
          <w:bCs/>
          <w:lang w:val="sv-SE"/>
        </w:rPr>
        <w:t xml:space="preserve"> for Cloud</w:t>
      </w:r>
    </w:p>
    <w:p w14:paraId="00B955C3" w14:textId="77777777" w:rsidR="000257D8" w:rsidRPr="000257D8" w:rsidRDefault="000257D8" w:rsidP="000257D8">
      <w:pPr>
        <w:pStyle w:val="Punktlista"/>
        <w:numPr>
          <w:ilvl w:val="1"/>
          <w:numId w:val="10"/>
        </w:numPr>
        <w:rPr>
          <w:lang w:val="sv-SE"/>
        </w:rPr>
      </w:pPr>
      <w:r w:rsidRPr="000257D8">
        <w:rPr>
          <w:lang w:val="sv-SE"/>
        </w:rPr>
        <w:t xml:space="preserve">Via </w:t>
      </w:r>
      <w:proofErr w:type="spellStart"/>
      <w:r w:rsidRPr="000257D8">
        <w:rPr>
          <w:lang w:val="sv-SE"/>
        </w:rPr>
        <w:t>Azure</w:t>
      </w:r>
      <w:proofErr w:type="spellEnd"/>
      <w:r w:rsidRPr="000257D8">
        <w:rPr>
          <w:lang w:val="sv-SE"/>
        </w:rPr>
        <w:t xml:space="preserve">-portalen valde jag "Microsoft </w:t>
      </w:r>
      <w:proofErr w:type="spellStart"/>
      <w:r w:rsidRPr="000257D8">
        <w:rPr>
          <w:lang w:val="sv-SE"/>
        </w:rPr>
        <w:t>Defender</w:t>
      </w:r>
      <w:proofErr w:type="spellEnd"/>
      <w:r w:rsidRPr="000257D8">
        <w:rPr>
          <w:lang w:val="sv-SE"/>
        </w:rPr>
        <w:t xml:space="preserve"> för moln".</w:t>
      </w:r>
    </w:p>
    <w:p w14:paraId="611BBAF5" w14:textId="77777777" w:rsidR="000257D8" w:rsidRPr="000257D8" w:rsidRDefault="000257D8" w:rsidP="000257D8">
      <w:pPr>
        <w:pStyle w:val="Punktlista"/>
        <w:numPr>
          <w:ilvl w:val="1"/>
          <w:numId w:val="10"/>
        </w:numPr>
        <w:rPr>
          <w:lang w:val="sv-SE"/>
        </w:rPr>
      </w:pPr>
      <w:r w:rsidRPr="000257D8">
        <w:rPr>
          <w:lang w:val="sv-SE"/>
        </w:rPr>
        <w:lastRenderedPageBreak/>
        <w:t>I översikten visades en överblick över säkerhetsstatus, regler, regelefterlevnad och resurser.</w:t>
      </w:r>
    </w:p>
    <w:p w14:paraId="7FE02DC8" w14:textId="77777777" w:rsidR="000257D8" w:rsidRPr="000257D8" w:rsidRDefault="000257D8" w:rsidP="000257D8">
      <w:pPr>
        <w:pStyle w:val="Punktlista"/>
        <w:numPr>
          <w:ilvl w:val="0"/>
          <w:numId w:val="10"/>
        </w:numPr>
        <w:rPr>
          <w:lang w:val="sv-SE"/>
        </w:rPr>
      </w:pPr>
      <w:r w:rsidRPr="000257D8">
        <w:rPr>
          <w:b/>
          <w:bCs/>
          <w:lang w:val="sv-SE"/>
        </w:rPr>
        <w:t>Öppning av Miljöinställningar</w:t>
      </w:r>
    </w:p>
    <w:p w14:paraId="564942B9" w14:textId="77777777" w:rsidR="000257D8" w:rsidRPr="000257D8" w:rsidRDefault="000257D8" w:rsidP="000257D8">
      <w:pPr>
        <w:pStyle w:val="Punktlista"/>
        <w:numPr>
          <w:ilvl w:val="1"/>
          <w:numId w:val="10"/>
        </w:numPr>
        <w:rPr>
          <w:lang w:val="sv-SE"/>
        </w:rPr>
      </w:pPr>
      <w:r w:rsidRPr="000257D8">
        <w:rPr>
          <w:lang w:val="sv-SE"/>
        </w:rPr>
        <w:t>Från menyn valdes "Miljöinställningar".</w:t>
      </w:r>
    </w:p>
    <w:p w14:paraId="539190CB" w14:textId="77777777" w:rsidR="000257D8" w:rsidRPr="000257D8" w:rsidRDefault="000257D8" w:rsidP="000257D8">
      <w:pPr>
        <w:pStyle w:val="Punktlista"/>
        <w:numPr>
          <w:ilvl w:val="1"/>
          <w:numId w:val="10"/>
        </w:numPr>
        <w:rPr>
          <w:lang w:val="sv-SE"/>
        </w:rPr>
      </w:pPr>
      <w:r w:rsidRPr="000257D8">
        <w:rPr>
          <w:lang w:val="sv-SE"/>
        </w:rPr>
        <w:t>Valde prenumerationen "</w:t>
      </w:r>
      <w:proofErr w:type="spellStart"/>
      <w:r w:rsidRPr="000257D8">
        <w:rPr>
          <w:lang w:val="sv-SE"/>
        </w:rPr>
        <w:t>Azure</w:t>
      </w:r>
      <w:proofErr w:type="spellEnd"/>
      <w:r w:rsidRPr="000257D8">
        <w:rPr>
          <w:lang w:val="sv-SE"/>
        </w:rPr>
        <w:t xml:space="preserve"> </w:t>
      </w:r>
      <w:proofErr w:type="spellStart"/>
      <w:r w:rsidRPr="000257D8">
        <w:rPr>
          <w:lang w:val="sv-SE"/>
        </w:rPr>
        <w:t>subscription</w:t>
      </w:r>
      <w:proofErr w:type="spellEnd"/>
      <w:r w:rsidRPr="000257D8">
        <w:rPr>
          <w:lang w:val="sv-SE"/>
        </w:rPr>
        <w:t xml:space="preserve"> 1".</w:t>
      </w:r>
    </w:p>
    <w:p w14:paraId="126C9091" w14:textId="77777777" w:rsidR="000257D8" w:rsidRPr="000257D8" w:rsidRDefault="000257D8" w:rsidP="000257D8">
      <w:pPr>
        <w:pStyle w:val="Punktlista"/>
        <w:numPr>
          <w:ilvl w:val="0"/>
          <w:numId w:val="10"/>
        </w:numPr>
        <w:rPr>
          <w:lang w:val="sv-SE"/>
        </w:rPr>
      </w:pPr>
      <w:proofErr w:type="spellStart"/>
      <w:r w:rsidRPr="000257D8">
        <w:rPr>
          <w:b/>
          <w:bCs/>
          <w:lang w:val="sv-SE"/>
        </w:rPr>
        <w:t>Defender</w:t>
      </w:r>
      <w:proofErr w:type="spellEnd"/>
      <w:r w:rsidRPr="000257D8">
        <w:rPr>
          <w:b/>
          <w:bCs/>
          <w:lang w:val="sv-SE"/>
        </w:rPr>
        <w:t>-planer</w:t>
      </w:r>
    </w:p>
    <w:p w14:paraId="69F2D5D4" w14:textId="77777777" w:rsidR="000257D8" w:rsidRPr="000257D8" w:rsidRDefault="000257D8" w:rsidP="000257D8">
      <w:pPr>
        <w:pStyle w:val="Punktlista"/>
        <w:numPr>
          <w:ilvl w:val="1"/>
          <w:numId w:val="10"/>
        </w:numPr>
        <w:rPr>
          <w:lang w:val="sv-SE"/>
        </w:rPr>
      </w:pPr>
      <w:r w:rsidRPr="000257D8">
        <w:rPr>
          <w:lang w:val="sv-SE"/>
        </w:rPr>
        <w:t>Valde fliken "</w:t>
      </w:r>
      <w:proofErr w:type="spellStart"/>
      <w:r w:rsidRPr="000257D8">
        <w:rPr>
          <w:lang w:val="sv-SE"/>
        </w:rPr>
        <w:t>Defender</w:t>
      </w:r>
      <w:proofErr w:type="spellEnd"/>
      <w:r w:rsidRPr="000257D8">
        <w:rPr>
          <w:lang w:val="sv-SE"/>
        </w:rPr>
        <w:t>-planer" under inställningar.</w:t>
      </w:r>
    </w:p>
    <w:p w14:paraId="240206FA" w14:textId="77777777" w:rsidR="000257D8" w:rsidRPr="000257D8" w:rsidRDefault="000257D8" w:rsidP="000257D8">
      <w:pPr>
        <w:pStyle w:val="Punktlista"/>
        <w:numPr>
          <w:ilvl w:val="1"/>
          <w:numId w:val="10"/>
        </w:numPr>
        <w:rPr>
          <w:lang w:val="sv-SE"/>
        </w:rPr>
      </w:pPr>
      <w:r w:rsidRPr="000257D8">
        <w:rPr>
          <w:lang w:val="sv-SE"/>
        </w:rPr>
        <w:t>Överst visades två delar:</w:t>
      </w:r>
    </w:p>
    <w:p w14:paraId="7CD259F1" w14:textId="77777777" w:rsidR="000257D8" w:rsidRPr="000257D8" w:rsidRDefault="000257D8" w:rsidP="000257D8">
      <w:pPr>
        <w:pStyle w:val="Punktlista"/>
        <w:numPr>
          <w:ilvl w:val="2"/>
          <w:numId w:val="10"/>
        </w:numPr>
        <w:rPr>
          <w:lang w:val="sv-SE"/>
        </w:rPr>
      </w:pPr>
      <w:r w:rsidRPr="000257D8">
        <w:rPr>
          <w:b/>
          <w:bCs/>
          <w:lang w:val="sv-SE"/>
        </w:rPr>
        <w:t>Grundläggande CSPM (kostnadsfri)</w:t>
      </w:r>
      <w:r w:rsidRPr="000257D8">
        <w:rPr>
          <w:lang w:val="sv-SE"/>
        </w:rPr>
        <w:t>: Aktiverad.</w:t>
      </w:r>
    </w:p>
    <w:p w14:paraId="2CD16A70" w14:textId="77777777" w:rsidR="000257D8" w:rsidRPr="000257D8" w:rsidRDefault="000257D8" w:rsidP="000257D8">
      <w:pPr>
        <w:pStyle w:val="Punktlista"/>
        <w:numPr>
          <w:ilvl w:val="2"/>
          <w:numId w:val="10"/>
        </w:numPr>
        <w:rPr>
          <w:lang w:val="sv-SE"/>
        </w:rPr>
      </w:pPr>
      <w:proofErr w:type="spellStart"/>
      <w:r w:rsidRPr="000257D8">
        <w:rPr>
          <w:b/>
          <w:bCs/>
          <w:lang w:val="sv-SE"/>
        </w:rPr>
        <w:t>Defender</w:t>
      </w:r>
      <w:proofErr w:type="spellEnd"/>
      <w:r w:rsidRPr="000257D8">
        <w:rPr>
          <w:b/>
          <w:bCs/>
          <w:lang w:val="sv-SE"/>
        </w:rPr>
        <w:t xml:space="preserve"> CSPM (5 USD/resurs/månad)</w:t>
      </w:r>
      <w:r w:rsidRPr="000257D8">
        <w:rPr>
          <w:lang w:val="sv-SE"/>
        </w:rPr>
        <w:t xml:space="preserve">: Visades som valfri. Jag valde att </w:t>
      </w:r>
      <w:r w:rsidRPr="000257D8">
        <w:rPr>
          <w:b/>
          <w:bCs/>
          <w:lang w:val="sv-SE"/>
        </w:rPr>
        <w:t>inte</w:t>
      </w:r>
      <w:r w:rsidRPr="000257D8">
        <w:rPr>
          <w:lang w:val="sv-SE"/>
        </w:rPr>
        <w:t xml:space="preserve"> aktivera denna då den grundläggande planen är tillräcklig för projektets syfte.</w:t>
      </w:r>
    </w:p>
    <w:p w14:paraId="78ED1623" w14:textId="77777777" w:rsidR="000257D8" w:rsidRPr="000257D8" w:rsidRDefault="000257D8" w:rsidP="000257D8">
      <w:pPr>
        <w:pStyle w:val="Punktlista"/>
        <w:numPr>
          <w:ilvl w:val="0"/>
          <w:numId w:val="10"/>
        </w:numPr>
        <w:rPr>
          <w:lang w:val="sv-SE"/>
        </w:rPr>
      </w:pPr>
      <w:r w:rsidRPr="000257D8">
        <w:rPr>
          <w:b/>
          <w:bCs/>
          <w:lang w:val="sv-SE"/>
        </w:rPr>
        <w:t>Aktivering av skydd för molnarbetsbelastningar (CWP)</w:t>
      </w:r>
    </w:p>
    <w:p w14:paraId="3A77398C" w14:textId="77777777" w:rsidR="000257D8" w:rsidRPr="000257D8" w:rsidRDefault="000257D8" w:rsidP="000257D8">
      <w:pPr>
        <w:pStyle w:val="Punktlista"/>
        <w:numPr>
          <w:ilvl w:val="1"/>
          <w:numId w:val="10"/>
        </w:numPr>
        <w:rPr>
          <w:lang w:val="sv-SE"/>
        </w:rPr>
      </w:pPr>
      <w:r w:rsidRPr="000257D8">
        <w:rPr>
          <w:lang w:val="sv-SE"/>
        </w:rPr>
        <w:t>Jag aktiverade endast de som är relevanta för mina resurser:</w:t>
      </w:r>
    </w:p>
    <w:p w14:paraId="0AE77B04" w14:textId="77777777" w:rsidR="000257D8" w:rsidRPr="000257D8" w:rsidRDefault="000257D8" w:rsidP="000257D8">
      <w:pPr>
        <w:pStyle w:val="Punktlista"/>
        <w:numPr>
          <w:ilvl w:val="2"/>
          <w:numId w:val="10"/>
        </w:numPr>
        <w:rPr>
          <w:lang w:val="sv-SE"/>
        </w:rPr>
      </w:pPr>
      <w:r w:rsidRPr="000257D8">
        <w:rPr>
          <w:b/>
          <w:bCs/>
          <w:lang w:val="sv-SE"/>
        </w:rPr>
        <w:t>Servrar</w:t>
      </w:r>
      <w:r w:rsidRPr="000257D8">
        <w:rPr>
          <w:lang w:val="sv-SE"/>
        </w:rPr>
        <w:t>: Aktiverad för samtliga 3 servrar (web01, db01, dev01).</w:t>
      </w:r>
    </w:p>
    <w:p w14:paraId="6D67030B" w14:textId="77777777" w:rsidR="000257D8" w:rsidRPr="000257D8" w:rsidRDefault="000257D8" w:rsidP="000257D8">
      <w:pPr>
        <w:pStyle w:val="Punktlista"/>
        <w:numPr>
          <w:ilvl w:val="2"/>
          <w:numId w:val="10"/>
        </w:numPr>
        <w:rPr>
          <w:lang w:val="sv-SE"/>
        </w:rPr>
      </w:pPr>
      <w:r w:rsidRPr="000257D8">
        <w:rPr>
          <w:lang w:val="sv-SE"/>
        </w:rPr>
        <w:t xml:space="preserve">Övriga som </w:t>
      </w:r>
      <w:proofErr w:type="spellStart"/>
      <w:r w:rsidRPr="000257D8">
        <w:rPr>
          <w:lang w:val="sv-SE"/>
        </w:rPr>
        <w:t>App</w:t>
      </w:r>
      <w:proofErr w:type="spellEnd"/>
      <w:r w:rsidRPr="000257D8">
        <w:rPr>
          <w:lang w:val="sv-SE"/>
        </w:rPr>
        <w:t xml:space="preserve"> Service, Databaser, Minne </w:t>
      </w:r>
      <w:proofErr w:type="gramStart"/>
      <w:r w:rsidRPr="000257D8">
        <w:rPr>
          <w:lang w:val="sv-SE"/>
        </w:rPr>
        <w:t>etc.</w:t>
      </w:r>
      <w:proofErr w:type="gramEnd"/>
      <w:r w:rsidRPr="000257D8">
        <w:rPr>
          <w:lang w:val="sv-SE"/>
        </w:rPr>
        <w:t xml:space="preserve"> har lämnats inaktiverade då inga instanser finns.</w:t>
      </w:r>
    </w:p>
    <w:p w14:paraId="23ECBED9" w14:textId="77777777" w:rsidR="000257D8" w:rsidRPr="000257D8" w:rsidRDefault="000257D8" w:rsidP="000257D8">
      <w:pPr>
        <w:pStyle w:val="Punktlista"/>
        <w:numPr>
          <w:ilvl w:val="0"/>
          <w:numId w:val="10"/>
        </w:numPr>
        <w:rPr>
          <w:lang w:val="sv-SE"/>
        </w:rPr>
      </w:pPr>
      <w:proofErr w:type="spellStart"/>
      <w:r w:rsidRPr="000257D8">
        <w:rPr>
          <w:b/>
          <w:bCs/>
          <w:lang w:val="sv-SE"/>
        </w:rPr>
        <w:t>Statuskontroll</w:t>
      </w:r>
      <w:proofErr w:type="spellEnd"/>
    </w:p>
    <w:p w14:paraId="4C625C6E" w14:textId="77777777" w:rsidR="000257D8" w:rsidRPr="000257D8" w:rsidRDefault="000257D8" w:rsidP="000257D8">
      <w:pPr>
        <w:pStyle w:val="Punktlista"/>
        <w:numPr>
          <w:ilvl w:val="1"/>
          <w:numId w:val="10"/>
        </w:numPr>
        <w:rPr>
          <w:lang w:val="sv-SE"/>
        </w:rPr>
      </w:pPr>
      <w:r w:rsidRPr="000257D8">
        <w:rPr>
          <w:lang w:val="sv-SE"/>
        </w:rPr>
        <w:t>Bekräftelse i portalen visade "Övervakningstäckning: Fullständigt" för de aktiverade delarna.</w:t>
      </w:r>
    </w:p>
    <w:p w14:paraId="7480BA61" w14:textId="77777777" w:rsidR="000257D8" w:rsidRPr="000257D8" w:rsidRDefault="000257D8" w:rsidP="000257D8">
      <w:pPr>
        <w:pStyle w:val="Punktlista"/>
        <w:rPr>
          <w:lang w:val="sv-SE"/>
        </w:rPr>
      </w:pPr>
      <w:r w:rsidRPr="000257D8">
        <w:rPr>
          <w:lang w:val="sv-SE"/>
        </w:rPr>
        <w:pict w14:anchorId="682F433A">
          <v:rect id="_x0000_i1044" style="width:0;height:1.5pt" o:hralign="center" o:hrstd="t" o:hr="t" fillcolor="#a0a0a0" stroked="f"/>
        </w:pict>
      </w:r>
    </w:p>
    <w:p w14:paraId="097B13F4" w14:textId="77777777" w:rsidR="000257D8" w:rsidRPr="000257D8" w:rsidRDefault="000257D8" w:rsidP="000257D8">
      <w:pPr>
        <w:pStyle w:val="Punktlista"/>
        <w:rPr>
          <w:b/>
          <w:bCs/>
          <w:lang w:val="sv-SE"/>
        </w:rPr>
      </w:pPr>
      <w:r w:rsidRPr="000257D8">
        <w:rPr>
          <w:b/>
          <w:bCs/>
          <w:lang w:val="sv-SE"/>
        </w:rPr>
        <w:t>Slutsats:</w:t>
      </w:r>
    </w:p>
    <w:p w14:paraId="51B91CBB" w14:textId="77777777" w:rsidR="000257D8" w:rsidRPr="000257D8" w:rsidRDefault="000257D8" w:rsidP="000257D8">
      <w:pPr>
        <w:pStyle w:val="Punktlista"/>
        <w:rPr>
          <w:lang w:val="sv-SE"/>
        </w:rPr>
      </w:pPr>
      <w:r w:rsidRPr="000257D8">
        <w:rPr>
          <w:lang w:val="sv-SE"/>
        </w:rPr>
        <w:t xml:space="preserve">Microsoft </w:t>
      </w:r>
      <w:proofErr w:type="spellStart"/>
      <w:r w:rsidRPr="000257D8">
        <w:rPr>
          <w:lang w:val="sv-SE"/>
        </w:rPr>
        <w:t>Defender</w:t>
      </w:r>
      <w:proofErr w:type="spellEnd"/>
      <w:r w:rsidRPr="000257D8">
        <w:rPr>
          <w:lang w:val="sv-SE"/>
        </w:rPr>
        <w:t xml:space="preserve"> for Cloud har nu aktiverats på ett kostnadseffektivt sätt med fokus på säkerhetsövervakning av servrar inom projektets prenumeration. Den grundläggande planen (CSPM) är tillräcklig för övervakning och efterlevnad, utan att skapa onödiga kostnader.</w:t>
      </w:r>
    </w:p>
    <w:p w14:paraId="45900867" w14:textId="77777777" w:rsidR="000257D8" w:rsidRPr="000257D8" w:rsidRDefault="000257D8" w:rsidP="000257D8">
      <w:pPr>
        <w:pStyle w:val="Punktlista"/>
        <w:rPr>
          <w:lang w:val="sv-SE"/>
        </w:rPr>
      </w:pPr>
      <w:r w:rsidRPr="000257D8">
        <w:rPr>
          <w:lang w:val="sv-SE"/>
        </w:rPr>
        <w:t xml:space="preserve">Denna konfiguration dokumenteras och kommer att inkluderas i slutlig projektrapport samt delas på </w:t>
      </w:r>
      <w:proofErr w:type="spellStart"/>
      <w:r w:rsidRPr="000257D8">
        <w:rPr>
          <w:lang w:val="sv-SE"/>
        </w:rPr>
        <w:t>GitHub</w:t>
      </w:r>
      <w:proofErr w:type="spellEnd"/>
      <w:r w:rsidRPr="000257D8">
        <w:rPr>
          <w:lang w:val="sv-SE"/>
        </w:rPr>
        <w:t xml:space="preserve"> tillsammans med övriga </w:t>
      </w:r>
      <w:proofErr w:type="spellStart"/>
      <w:r w:rsidRPr="000257D8">
        <w:rPr>
          <w:lang w:val="sv-SE"/>
        </w:rPr>
        <w:t>projektfiler</w:t>
      </w:r>
      <w:proofErr w:type="spellEnd"/>
      <w:r w:rsidRPr="000257D8">
        <w:rPr>
          <w:lang w:val="sv-SE"/>
        </w:rPr>
        <w:t>.</w:t>
      </w:r>
    </w:p>
    <w:p w14:paraId="419F226C" w14:textId="77777777" w:rsidR="000257D8" w:rsidRPr="000257D8" w:rsidRDefault="000257D8" w:rsidP="000257D8">
      <w:pPr>
        <w:pStyle w:val="Punktlista"/>
        <w:rPr>
          <w:lang w:val="sv-SE"/>
        </w:rPr>
      </w:pPr>
      <w:r w:rsidRPr="000257D8">
        <w:rPr>
          <w:lang w:val="sv-SE"/>
        </w:rPr>
        <w:pict w14:anchorId="7833007A">
          <v:rect id="_x0000_i1045" style="width:0;height:1.5pt" o:hralign="center" o:hrstd="t" o:hr="t" fillcolor="#a0a0a0" stroked="f"/>
        </w:pict>
      </w:r>
    </w:p>
    <w:p w14:paraId="10F85C42" w14:textId="77777777" w:rsidR="000257D8" w:rsidRPr="000257D8" w:rsidRDefault="000257D8" w:rsidP="000257D8">
      <w:pPr>
        <w:pStyle w:val="Punktlista"/>
        <w:rPr>
          <w:lang w:val="sv-SE"/>
        </w:rPr>
      </w:pPr>
      <w:r w:rsidRPr="000257D8">
        <w:rPr>
          <w:b/>
          <w:bCs/>
          <w:lang w:val="sv-SE"/>
        </w:rPr>
        <w:t>Nästa steg:</w:t>
      </w:r>
      <w:r w:rsidRPr="000257D8">
        <w:rPr>
          <w:lang w:val="sv-SE"/>
        </w:rPr>
        <w:t xml:space="preserve"> Fortsätta med att konfigurera ytterligare säkerhetsfunktioner (</w:t>
      </w:r>
      <w:proofErr w:type="gramStart"/>
      <w:r w:rsidRPr="000257D8">
        <w:rPr>
          <w:lang w:val="sv-SE"/>
        </w:rPr>
        <w:t>t.ex.</w:t>
      </w:r>
      <w:proofErr w:type="gramEnd"/>
      <w:r w:rsidRPr="000257D8">
        <w:rPr>
          <w:lang w:val="sv-SE"/>
        </w:rPr>
        <w:t xml:space="preserve"> </w:t>
      </w:r>
      <w:proofErr w:type="spellStart"/>
      <w:r w:rsidRPr="000257D8">
        <w:rPr>
          <w:lang w:val="sv-SE"/>
        </w:rPr>
        <w:t>Azure</w:t>
      </w:r>
      <w:proofErr w:type="spellEnd"/>
      <w:r w:rsidRPr="000257D8">
        <w:rPr>
          <w:lang w:val="sv-SE"/>
        </w:rPr>
        <w:t xml:space="preserve"> Policy eller </w:t>
      </w:r>
      <w:proofErr w:type="spellStart"/>
      <w:r w:rsidRPr="000257D8">
        <w:rPr>
          <w:lang w:val="sv-SE"/>
        </w:rPr>
        <w:t>Security</w:t>
      </w:r>
      <w:proofErr w:type="spellEnd"/>
      <w:r w:rsidRPr="000257D8">
        <w:rPr>
          <w:lang w:val="sv-SE"/>
        </w:rPr>
        <w:t xml:space="preserve"> Center alerts) beroende på krav.</w:t>
      </w:r>
    </w:p>
    <w:p w14:paraId="0C53DC4D" w14:textId="77777777" w:rsidR="000257D8" w:rsidRDefault="000257D8" w:rsidP="000257D8">
      <w:pPr>
        <w:pStyle w:val="Punktlista"/>
        <w:numPr>
          <w:ilvl w:val="0"/>
          <w:numId w:val="0"/>
        </w:numPr>
        <w:ind w:left="360" w:hanging="360"/>
        <w:rPr>
          <w:lang w:val="sv-SE"/>
        </w:rPr>
      </w:pPr>
    </w:p>
    <w:p w14:paraId="2F410F38" w14:textId="77777777" w:rsidR="00410489" w:rsidRDefault="00410489" w:rsidP="000257D8">
      <w:pPr>
        <w:pStyle w:val="Punktlista"/>
        <w:numPr>
          <w:ilvl w:val="0"/>
          <w:numId w:val="0"/>
        </w:numPr>
        <w:ind w:left="360" w:hanging="360"/>
        <w:rPr>
          <w:lang w:val="sv-SE"/>
        </w:rPr>
      </w:pPr>
    </w:p>
    <w:p w14:paraId="6BAB8F4E" w14:textId="77777777" w:rsidR="00410489" w:rsidRDefault="00410489" w:rsidP="000257D8">
      <w:pPr>
        <w:pStyle w:val="Punktlista"/>
        <w:numPr>
          <w:ilvl w:val="0"/>
          <w:numId w:val="0"/>
        </w:numPr>
        <w:ind w:left="360" w:hanging="360"/>
        <w:rPr>
          <w:lang w:val="sv-SE"/>
        </w:rPr>
      </w:pPr>
    </w:p>
    <w:p w14:paraId="7E40D0BE" w14:textId="77777777" w:rsidR="00410489" w:rsidRDefault="00410489" w:rsidP="000257D8">
      <w:pPr>
        <w:pStyle w:val="Punktlista"/>
        <w:numPr>
          <w:ilvl w:val="0"/>
          <w:numId w:val="0"/>
        </w:numPr>
        <w:ind w:left="360" w:hanging="360"/>
        <w:rPr>
          <w:lang w:val="sv-SE"/>
        </w:rPr>
      </w:pPr>
    </w:p>
    <w:p w14:paraId="4992FEC8" w14:textId="77777777" w:rsidR="00410489" w:rsidRDefault="00410489" w:rsidP="000257D8">
      <w:pPr>
        <w:pStyle w:val="Punktlista"/>
        <w:numPr>
          <w:ilvl w:val="0"/>
          <w:numId w:val="0"/>
        </w:numPr>
        <w:ind w:left="360" w:hanging="360"/>
        <w:rPr>
          <w:lang w:val="sv-SE"/>
        </w:rPr>
      </w:pPr>
    </w:p>
    <w:p w14:paraId="22E319A0" w14:textId="77777777" w:rsidR="00410489" w:rsidRDefault="00410489" w:rsidP="000257D8">
      <w:pPr>
        <w:pStyle w:val="Punktlista"/>
        <w:numPr>
          <w:ilvl w:val="0"/>
          <w:numId w:val="0"/>
        </w:numPr>
        <w:ind w:left="360" w:hanging="360"/>
        <w:rPr>
          <w:lang w:val="sv-SE"/>
        </w:rPr>
      </w:pPr>
    </w:p>
    <w:p w14:paraId="23158400" w14:textId="77777777" w:rsidR="00410489" w:rsidRDefault="00410489" w:rsidP="000257D8">
      <w:pPr>
        <w:pStyle w:val="Punktlista"/>
        <w:numPr>
          <w:ilvl w:val="0"/>
          <w:numId w:val="0"/>
        </w:numPr>
        <w:ind w:left="360" w:hanging="360"/>
        <w:rPr>
          <w:lang w:val="sv-SE"/>
        </w:rPr>
      </w:pPr>
    </w:p>
    <w:p w14:paraId="3E58A5F4" w14:textId="77777777" w:rsidR="00410489" w:rsidRDefault="00410489" w:rsidP="000257D8">
      <w:pPr>
        <w:pStyle w:val="Punktlista"/>
        <w:numPr>
          <w:ilvl w:val="0"/>
          <w:numId w:val="0"/>
        </w:numPr>
        <w:ind w:left="360" w:hanging="360"/>
        <w:rPr>
          <w:lang w:val="sv-SE"/>
        </w:rPr>
      </w:pPr>
    </w:p>
    <w:p w14:paraId="78E86E77" w14:textId="77777777" w:rsidR="00410489" w:rsidRPr="00410489" w:rsidRDefault="00410489" w:rsidP="00410489">
      <w:pPr>
        <w:pStyle w:val="Punktlista"/>
        <w:rPr>
          <w:sz w:val="40"/>
          <w:szCs w:val="40"/>
          <w:lang w:val="sv-SE"/>
        </w:rPr>
      </w:pPr>
      <w:r w:rsidRPr="00410489">
        <w:rPr>
          <w:b/>
          <w:bCs/>
          <w:sz w:val="40"/>
          <w:szCs w:val="40"/>
          <w:lang w:val="sv-SE"/>
        </w:rPr>
        <w:lastRenderedPageBreak/>
        <w:t xml:space="preserve">Aktivering av Microsoft </w:t>
      </w:r>
      <w:proofErr w:type="spellStart"/>
      <w:r w:rsidRPr="00410489">
        <w:rPr>
          <w:b/>
          <w:bCs/>
          <w:sz w:val="40"/>
          <w:szCs w:val="40"/>
          <w:lang w:val="sv-SE"/>
        </w:rPr>
        <w:t>Defender</w:t>
      </w:r>
      <w:proofErr w:type="spellEnd"/>
      <w:r w:rsidRPr="00410489">
        <w:rPr>
          <w:b/>
          <w:bCs/>
          <w:sz w:val="40"/>
          <w:szCs w:val="40"/>
          <w:lang w:val="sv-SE"/>
        </w:rPr>
        <w:t xml:space="preserve"> for Cloud i projektet 'Examination – </w:t>
      </w:r>
      <w:proofErr w:type="spellStart"/>
      <w:r w:rsidRPr="00410489">
        <w:rPr>
          <w:b/>
          <w:bCs/>
          <w:sz w:val="40"/>
          <w:szCs w:val="40"/>
          <w:lang w:val="sv-SE"/>
        </w:rPr>
        <w:t>Secure</w:t>
      </w:r>
      <w:proofErr w:type="spellEnd"/>
      <w:r w:rsidRPr="00410489">
        <w:rPr>
          <w:b/>
          <w:bCs/>
          <w:sz w:val="40"/>
          <w:szCs w:val="40"/>
          <w:lang w:val="sv-SE"/>
        </w:rPr>
        <w:t xml:space="preserve"> Cloud Solution'</w:t>
      </w:r>
    </w:p>
    <w:p w14:paraId="07E2BDE0" w14:textId="77777777" w:rsidR="00410489" w:rsidRPr="00410489" w:rsidRDefault="00410489" w:rsidP="00410489">
      <w:pPr>
        <w:pStyle w:val="Punktlista"/>
        <w:rPr>
          <w:lang w:val="sv-SE"/>
        </w:rPr>
      </w:pPr>
      <w:r w:rsidRPr="00410489">
        <w:rPr>
          <w:b/>
          <w:bCs/>
          <w:lang w:val="sv-SE"/>
        </w:rPr>
        <w:t>Syfte:</w:t>
      </w:r>
      <w:r w:rsidRPr="00410489">
        <w:rPr>
          <w:lang w:val="sv-SE"/>
        </w:rPr>
        <w:t xml:space="preserve"> Aktivera säkerhetsövervakning för resurser inom projektet i </w:t>
      </w:r>
      <w:proofErr w:type="spellStart"/>
      <w:r w:rsidRPr="00410489">
        <w:rPr>
          <w:lang w:val="sv-SE"/>
        </w:rPr>
        <w:t>Azure</w:t>
      </w:r>
      <w:proofErr w:type="spellEnd"/>
      <w:r w:rsidRPr="00410489">
        <w:rPr>
          <w:lang w:val="sv-SE"/>
        </w:rPr>
        <w:t xml:space="preserve"> genom Microsoft </w:t>
      </w:r>
      <w:proofErr w:type="spellStart"/>
      <w:r w:rsidRPr="00410489">
        <w:rPr>
          <w:lang w:val="sv-SE"/>
        </w:rPr>
        <w:t>Defender</w:t>
      </w:r>
      <w:proofErr w:type="spellEnd"/>
      <w:r w:rsidRPr="00410489">
        <w:rPr>
          <w:lang w:val="sv-SE"/>
        </w:rPr>
        <w:t xml:space="preserve"> for Cloud, för att få ökad insyn i säkerhetsstatus, efterlevnad och hotidentifiering.</w:t>
      </w:r>
    </w:p>
    <w:p w14:paraId="209AEA8E" w14:textId="77777777" w:rsidR="00410489" w:rsidRPr="00410489" w:rsidRDefault="00410489" w:rsidP="00410489">
      <w:pPr>
        <w:pStyle w:val="Punktlista"/>
        <w:rPr>
          <w:lang w:val="sv-SE"/>
        </w:rPr>
      </w:pPr>
      <w:r w:rsidRPr="00410489">
        <w:rPr>
          <w:lang w:val="sv-SE"/>
        </w:rPr>
        <w:pict w14:anchorId="46BA99F7">
          <v:rect id="_x0000_i1067" style="width:0;height:1.5pt" o:hralign="center" o:hrstd="t" o:hr="t" fillcolor="#a0a0a0" stroked="f"/>
        </w:pict>
      </w:r>
    </w:p>
    <w:p w14:paraId="72251B8E" w14:textId="77777777" w:rsidR="00410489" w:rsidRPr="00410489" w:rsidRDefault="00410489" w:rsidP="00410489">
      <w:pPr>
        <w:pStyle w:val="Punktlista"/>
        <w:rPr>
          <w:lang w:val="sv-SE"/>
        </w:rPr>
      </w:pPr>
      <w:r w:rsidRPr="00410489">
        <w:rPr>
          <w:b/>
          <w:bCs/>
          <w:lang w:val="sv-SE"/>
        </w:rPr>
        <w:t xml:space="preserve">1. Översikt över aktiverade </w:t>
      </w:r>
      <w:proofErr w:type="spellStart"/>
      <w:r w:rsidRPr="00410489">
        <w:rPr>
          <w:b/>
          <w:bCs/>
          <w:lang w:val="sv-SE"/>
        </w:rPr>
        <w:t>Defender</w:t>
      </w:r>
      <w:proofErr w:type="spellEnd"/>
      <w:r w:rsidRPr="00410489">
        <w:rPr>
          <w:b/>
          <w:bCs/>
          <w:lang w:val="sv-SE"/>
        </w:rPr>
        <w:t>-planer:</w:t>
      </w:r>
    </w:p>
    <w:p w14:paraId="149F0BDA" w14:textId="77777777" w:rsidR="00410489" w:rsidRPr="00410489" w:rsidRDefault="00410489" w:rsidP="00410489">
      <w:pPr>
        <w:pStyle w:val="Punktlista"/>
        <w:numPr>
          <w:ilvl w:val="0"/>
          <w:numId w:val="11"/>
        </w:numPr>
      </w:pPr>
      <w:proofErr w:type="spellStart"/>
      <w:r w:rsidRPr="00410489">
        <w:rPr>
          <w:b/>
          <w:bCs/>
        </w:rPr>
        <w:t>Grundläggande</w:t>
      </w:r>
      <w:proofErr w:type="spellEnd"/>
      <w:r w:rsidRPr="00410489">
        <w:rPr>
          <w:b/>
          <w:bCs/>
        </w:rPr>
        <w:t xml:space="preserve"> CSPM</w:t>
      </w:r>
      <w:r w:rsidRPr="00410489">
        <w:t xml:space="preserve"> </w:t>
      </w:r>
      <w:r w:rsidRPr="00410489">
        <w:rPr>
          <w:i/>
          <w:iCs/>
        </w:rPr>
        <w:t>(Cloud Security Posture Management)</w:t>
      </w:r>
    </w:p>
    <w:p w14:paraId="34966803" w14:textId="77777777" w:rsidR="00410489" w:rsidRPr="00410489" w:rsidRDefault="00410489" w:rsidP="00410489">
      <w:pPr>
        <w:pStyle w:val="Punktlista"/>
        <w:numPr>
          <w:ilvl w:val="1"/>
          <w:numId w:val="11"/>
        </w:numPr>
        <w:rPr>
          <w:lang w:val="sv-SE"/>
        </w:rPr>
      </w:pPr>
      <w:r w:rsidRPr="00410489">
        <w:rPr>
          <w:rFonts w:ascii="Segoe UI Symbol" w:hAnsi="Segoe UI Symbol" w:cs="Segoe UI Symbol"/>
          <w:lang w:val="sv-SE"/>
        </w:rPr>
        <w:t>✔</w:t>
      </w:r>
      <w:r w:rsidRPr="00410489">
        <w:rPr>
          <w:lang w:val="sv-SE"/>
        </w:rPr>
        <w:t xml:space="preserve"> Aktiverad (gratisnivå)</w:t>
      </w:r>
    </w:p>
    <w:p w14:paraId="09210F50" w14:textId="77777777" w:rsidR="00410489" w:rsidRPr="00410489" w:rsidRDefault="00410489" w:rsidP="00410489">
      <w:pPr>
        <w:pStyle w:val="Punktlista"/>
        <w:numPr>
          <w:ilvl w:val="1"/>
          <w:numId w:val="11"/>
        </w:numPr>
        <w:rPr>
          <w:lang w:val="sv-SE"/>
        </w:rPr>
      </w:pPr>
      <w:r w:rsidRPr="00410489">
        <w:rPr>
          <w:lang w:val="sv-SE"/>
        </w:rPr>
        <w:t>Ger grundläggande säkerhetsrekommendationer, säkerhetsstatus och efterlevnadsöversikt.</w:t>
      </w:r>
    </w:p>
    <w:p w14:paraId="545529D5" w14:textId="77777777" w:rsidR="00410489" w:rsidRPr="00410489" w:rsidRDefault="00410489" w:rsidP="00410489">
      <w:pPr>
        <w:pStyle w:val="Punktlista"/>
        <w:numPr>
          <w:ilvl w:val="1"/>
          <w:numId w:val="11"/>
        </w:numPr>
        <w:rPr>
          <w:lang w:val="sv-SE"/>
        </w:rPr>
      </w:pPr>
      <w:r w:rsidRPr="00410489">
        <w:rPr>
          <w:lang w:val="sv-SE"/>
        </w:rPr>
        <w:t>Anses tillräcklig för examenssyftet.</w:t>
      </w:r>
    </w:p>
    <w:p w14:paraId="6232ABF1" w14:textId="77777777" w:rsidR="00410489" w:rsidRPr="00410489" w:rsidRDefault="00410489" w:rsidP="00410489">
      <w:pPr>
        <w:pStyle w:val="Punktlista"/>
        <w:numPr>
          <w:ilvl w:val="0"/>
          <w:numId w:val="11"/>
        </w:numPr>
        <w:rPr>
          <w:lang w:val="sv-SE"/>
        </w:rPr>
      </w:pPr>
      <w:proofErr w:type="spellStart"/>
      <w:r w:rsidRPr="00410489">
        <w:rPr>
          <w:b/>
          <w:bCs/>
          <w:lang w:val="sv-SE"/>
        </w:rPr>
        <w:t>Defender</w:t>
      </w:r>
      <w:proofErr w:type="spellEnd"/>
      <w:r w:rsidRPr="00410489">
        <w:rPr>
          <w:b/>
          <w:bCs/>
          <w:lang w:val="sv-SE"/>
        </w:rPr>
        <w:t xml:space="preserve"> for Servers</w:t>
      </w:r>
    </w:p>
    <w:p w14:paraId="4CFB150A" w14:textId="77777777" w:rsidR="00410489" w:rsidRPr="00410489" w:rsidRDefault="00410489" w:rsidP="00410489">
      <w:pPr>
        <w:pStyle w:val="Punktlista"/>
        <w:numPr>
          <w:ilvl w:val="1"/>
          <w:numId w:val="11"/>
        </w:numPr>
        <w:rPr>
          <w:lang w:val="sv-SE"/>
        </w:rPr>
      </w:pPr>
      <w:r w:rsidRPr="00410489">
        <w:rPr>
          <w:rFonts w:ascii="Segoe UI Symbol" w:hAnsi="Segoe UI Symbol" w:cs="Segoe UI Symbol"/>
          <w:lang w:val="sv-SE"/>
        </w:rPr>
        <w:t>✔</w:t>
      </w:r>
      <w:r w:rsidRPr="00410489">
        <w:rPr>
          <w:lang w:val="sv-SE"/>
        </w:rPr>
        <w:t xml:space="preserve"> Aktiverad för 3 servrar: web01, db01, dev01</w:t>
      </w:r>
    </w:p>
    <w:p w14:paraId="57630E54" w14:textId="77777777" w:rsidR="00410489" w:rsidRPr="00410489" w:rsidRDefault="00410489" w:rsidP="00410489">
      <w:pPr>
        <w:pStyle w:val="Punktlista"/>
        <w:numPr>
          <w:ilvl w:val="1"/>
          <w:numId w:val="11"/>
        </w:numPr>
        <w:rPr>
          <w:lang w:val="sv-SE"/>
        </w:rPr>
      </w:pPr>
      <w:r w:rsidRPr="00410489">
        <w:rPr>
          <w:lang w:val="sv-SE"/>
        </w:rPr>
        <w:t>Pris: ca 15 USD/server/månad (kostnadsfritt i 30 dagar)</w:t>
      </w:r>
    </w:p>
    <w:p w14:paraId="0E29835C" w14:textId="77777777" w:rsidR="00410489" w:rsidRPr="00410489" w:rsidRDefault="00410489" w:rsidP="00410489">
      <w:pPr>
        <w:pStyle w:val="Punktlista"/>
        <w:numPr>
          <w:ilvl w:val="1"/>
          <w:numId w:val="11"/>
        </w:numPr>
        <w:rPr>
          <w:lang w:val="sv-SE"/>
        </w:rPr>
      </w:pPr>
      <w:r w:rsidRPr="00410489">
        <w:rPr>
          <w:lang w:val="sv-SE"/>
        </w:rPr>
        <w:t>Ger hotidentifiering, sårbarhetsbedömning och logganalys</w:t>
      </w:r>
    </w:p>
    <w:p w14:paraId="69A127E7" w14:textId="77777777" w:rsidR="00410489" w:rsidRPr="00410489" w:rsidRDefault="00410489" w:rsidP="00410489">
      <w:pPr>
        <w:pStyle w:val="Punktlista"/>
        <w:numPr>
          <w:ilvl w:val="0"/>
          <w:numId w:val="11"/>
        </w:numPr>
        <w:rPr>
          <w:lang w:val="sv-SE"/>
        </w:rPr>
      </w:pPr>
      <w:proofErr w:type="spellStart"/>
      <w:r w:rsidRPr="00410489">
        <w:rPr>
          <w:b/>
          <w:bCs/>
          <w:lang w:val="sv-SE"/>
        </w:rPr>
        <w:t>Defender</w:t>
      </w:r>
      <w:proofErr w:type="spellEnd"/>
      <w:r w:rsidRPr="00410489">
        <w:rPr>
          <w:b/>
          <w:bCs/>
          <w:lang w:val="sv-SE"/>
        </w:rPr>
        <w:t xml:space="preserve"> for </w:t>
      </w:r>
      <w:proofErr w:type="spellStart"/>
      <w:r w:rsidRPr="00410489">
        <w:rPr>
          <w:b/>
          <w:bCs/>
          <w:lang w:val="sv-SE"/>
        </w:rPr>
        <w:t>Resource</w:t>
      </w:r>
      <w:proofErr w:type="spellEnd"/>
      <w:r w:rsidRPr="00410489">
        <w:rPr>
          <w:b/>
          <w:bCs/>
          <w:lang w:val="sv-SE"/>
        </w:rPr>
        <w:t xml:space="preserve"> Manager</w:t>
      </w:r>
    </w:p>
    <w:p w14:paraId="6684ADB2" w14:textId="77777777" w:rsidR="00410489" w:rsidRPr="00410489" w:rsidRDefault="00410489" w:rsidP="00410489">
      <w:pPr>
        <w:pStyle w:val="Punktlista"/>
        <w:numPr>
          <w:ilvl w:val="1"/>
          <w:numId w:val="11"/>
        </w:numPr>
        <w:rPr>
          <w:lang w:val="sv-SE"/>
        </w:rPr>
      </w:pPr>
      <w:r w:rsidRPr="00410489">
        <w:rPr>
          <w:rFonts w:ascii="Segoe UI Symbol" w:hAnsi="Segoe UI Symbol" w:cs="Segoe UI Symbol"/>
          <w:lang w:val="sv-SE"/>
        </w:rPr>
        <w:t>✔</w:t>
      </w:r>
      <w:r w:rsidRPr="00410489">
        <w:rPr>
          <w:lang w:val="sv-SE"/>
        </w:rPr>
        <w:t xml:space="preserve"> Aktiverad</w:t>
      </w:r>
    </w:p>
    <w:p w14:paraId="0B086B45" w14:textId="77777777" w:rsidR="00410489" w:rsidRPr="00410489" w:rsidRDefault="00410489" w:rsidP="00410489">
      <w:pPr>
        <w:pStyle w:val="Punktlista"/>
        <w:numPr>
          <w:ilvl w:val="1"/>
          <w:numId w:val="11"/>
        </w:numPr>
        <w:rPr>
          <w:lang w:val="sv-SE"/>
        </w:rPr>
      </w:pPr>
      <w:r w:rsidRPr="00410489">
        <w:rPr>
          <w:lang w:val="sv-SE"/>
        </w:rPr>
        <w:t>Ger synlighet i kontrollplansaktiviteter och skyddar mot attacker via ARM API.</w:t>
      </w:r>
    </w:p>
    <w:p w14:paraId="5D07F53B" w14:textId="77777777" w:rsidR="00410489" w:rsidRPr="00410489" w:rsidRDefault="00410489" w:rsidP="00410489">
      <w:pPr>
        <w:pStyle w:val="Punktlista"/>
        <w:rPr>
          <w:lang w:val="sv-SE"/>
        </w:rPr>
      </w:pPr>
      <w:r w:rsidRPr="00410489">
        <w:rPr>
          <w:lang w:val="sv-SE"/>
        </w:rPr>
        <w:pict w14:anchorId="7FB162D5">
          <v:rect id="_x0000_i1068" style="width:0;height:1.5pt" o:hralign="center" o:hrstd="t" o:hr="t" fillcolor="#a0a0a0" stroked="f"/>
        </w:pict>
      </w:r>
    </w:p>
    <w:p w14:paraId="1557B6FF" w14:textId="77777777" w:rsidR="00410489" w:rsidRPr="00410489" w:rsidRDefault="00410489" w:rsidP="00410489">
      <w:pPr>
        <w:pStyle w:val="Punktlista"/>
        <w:rPr>
          <w:lang w:val="sv-SE"/>
        </w:rPr>
      </w:pPr>
      <w:r w:rsidRPr="00410489">
        <w:rPr>
          <w:b/>
          <w:bCs/>
          <w:lang w:val="sv-SE"/>
        </w:rPr>
        <w:t xml:space="preserve">2. Ej aktiverade </w:t>
      </w:r>
      <w:proofErr w:type="spellStart"/>
      <w:r w:rsidRPr="00410489">
        <w:rPr>
          <w:b/>
          <w:bCs/>
          <w:lang w:val="sv-SE"/>
        </w:rPr>
        <w:t>Defender</w:t>
      </w:r>
      <w:proofErr w:type="spellEnd"/>
      <w:r w:rsidRPr="00410489">
        <w:rPr>
          <w:b/>
          <w:bCs/>
          <w:lang w:val="sv-SE"/>
        </w:rPr>
        <w:t>-planer (bedömdes som ej nödvändiga):</w:t>
      </w:r>
    </w:p>
    <w:p w14:paraId="611410F4" w14:textId="77777777" w:rsidR="00410489" w:rsidRPr="00410489" w:rsidRDefault="00410489" w:rsidP="00410489">
      <w:pPr>
        <w:pStyle w:val="Punktlista"/>
        <w:numPr>
          <w:ilvl w:val="0"/>
          <w:numId w:val="12"/>
        </w:numPr>
        <w:rPr>
          <w:lang w:val="sv-SE"/>
        </w:rPr>
      </w:pPr>
      <w:proofErr w:type="spellStart"/>
      <w:r w:rsidRPr="00410489">
        <w:rPr>
          <w:lang w:val="sv-SE"/>
        </w:rPr>
        <w:t>Defender</w:t>
      </w:r>
      <w:proofErr w:type="spellEnd"/>
      <w:r w:rsidRPr="00410489">
        <w:rPr>
          <w:lang w:val="sv-SE"/>
        </w:rPr>
        <w:t xml:space="preserve"> CSPM (utökad betaltjänst)</w:t>
      </w:r>
    </w:p>
    <w:p w14:paraId="59DB42F2" w14:textId="77777777" w:rsidR="00410489" w:rsidRPr="00410489" w:rsidRDefault="00410489" w:rsidP="00410489">
      <w:pPr>
        <w:pStyle w:val="Punktlista"/>
        <w:numPr>
          <w:ilvl w:val="0"/>
          <w:numId w:val="12"/>
        </w:numPr>
        <w:rPr>
          <w:lang w:val="sv-SE"/>
        </w:rPr>
      </w:pPr>
      <w:proofErr w:type="spellStart"/>
      <w:r w:rsidRPr="00410489">
        <w:rPr>
          <w:lang w:val="sv-SE"/>
        </w:rPr>
        <w:t>Defender</w:t>
      </w:r>
      <w:proofErr w:type="spellEnd"/>
      <w:r w:rsidRPr="00410489">
        <w:rPr>
          <w:lang w:val="sv-SE"/>
        </w:rPr>
        <w:t xml:space="preserve"> for </w:t>
      </w:r>
      <w:proofErr w:type="spellStart"/>
      <w:r w:rsidRPr="00410489">
        <w:rPr>
          <w:lang w:val="sv-SE"/>
        </w:rPr>
        <w:t>App</w:t>
      </w:r>
      <w:proofErr w:type="spellEnd"/>
      <w:r w:rsidRPr="00410489">
        <w:rPr>
          <w:lang w:val="sv-SE"/>
        </w:rPr>
        <w:t xml:space="preserve"> Service</w:t>
      </w:r>
    </w:p>
    <w:p w14:paraId="4BA423BE" w14:textId="77777777" w:rsidR="00410489" w:rsidRPr="00410489" w:rsidRDefault="00410489" w:rsidP="00410489">
      <w:pPr>
        <w:pStyle w:val="Punktlista"/>
        <w:numPr>
          <w:ilvl w:val="0"/>
          <w:numId w:val="12"/>
        </w:numPr>
        <w:rPr>
          <w:lang w:val="sv-SE"/>
        </w:rPr>
      </w:pPr>
      <w:proofErr w:type="spellStart"/>
      <w:r w:rsidRPr="00410489">
        <w:rPr>
          <w:lang w:val="sv-SE"/>
        </w:rPr>
        <w:t>Defender</w:t>
      </w:r>
      <w:proofErr w:type="spellEnd"/>
      <w:r w:rsidRPr="00410489">
        <w:rPr>
          <w:lang w:val="sv-SE"/>
        </w:rPr>
        <w:t xml:space="preserve"> for Databaser</w:t>
      </w:r>
    </w:p>
    <w:p w14:paraId="72FC0417" w14:textId="77777777" w:rsidR="00410489" w:rsidRPr="00410489" w:rsidRDefault="00410489" w:rsidP="00410489">
      <w:pPr>
        <w:pStyle w:val="Punktlista"/>
        <w:numPr>
          <w:ilvl w:val="0"/>
          <w:numId w:val="12"/>
        </w:numPr>
        <w:rPr>
          <w:lang w:val="sv-SE"/>
        </w:rPr>
      </w:pPr>
      <w:proofErr w:type="spellStart"/>
      <w:r w:rsidRPr="00410489">
        <w:rPr>
          <w:lang w:val="sv-SE"/>
        </w:rPr>
        <w:t>Defender</w:t>
      </w:r>
      <w:proofErr w:type="spellEnd"/>
      <w:r w:rsidRPr="00410489">
        <w:rPr>
          <w:lang w:val="sv-SE"/>
        </w:rPr>
        <w:t xml:space="preserve"> for Containers</w:t>
      </w:r>
    </w:p>
    <w:p w14:paraId="4935DEEA" w14:textId="77777777" w:rsidR="00410489" w:rsidRPr="00410489" w:rsidRDefault="00410489" w:rsidP="00410489">
      <w:pPr>
        <w:pStyle w:val="Punktlista"/>
        <w:numPr>
          <w:ilvl w:val="0"/>
          <w:numId w:val="12"/>
        </w:numPr>
        <w:rPr>
          <w:lang w:val="sv-SE"/>
        </w:rPr>
      </w:pPr>
      <w:proofErr w:type="spellStart"/>
      <w:r w:rsidRPr="00410489">
        <w:rPr>
          <w:lang w:val="sv-SE"/>
        </w:rPr>
        <w:t>Defender</w:t>
      </w:r>
      <w:proofErr w:type="spellEnd"/>
      <w:r w:rsidRPr="00410489">
        <w:rPr>
          <w:lang w:val="sv-SE"/>
        </w:rPr>
        <w:t xml:space="preserve"> for </w:t>
      </w:r>
      <w:proofErr w:type="spellStart"/>
      <w:r w:rsidRPr="00410489">
        <w:rPr>
          <w:lang w:val="sv-SE"/>
        </w:rPr>
        <w:t>Key</w:t>
      </w:r>
      <w:proofErr w:type="spellEnd"/>
      <w:r w:rsidRPr="00410489">
        <w:rPr>
          <w:lang w:val="sv-SE"/>
        </w:rPr>
        <w:t xml:space="preserve"> </w:t>
      </w:r>
      <w:proofErr w:type="spellStart"/>
      <w:r w:rsidRPr="00410489">
        <w:rPr>
          <w:lang w:val="sv-SE"/>
        </w:rPr>
        <w:t>Vaults</w:t>
      </w:r>
      <w:proofErr w:type="spellEnd"/>
    </w:p>
    <w:p w14:paraId="32B59AE3" w14:textId="77777777" w:rsidR="00410489" w:rsidRPr="00410489" w:rsidRDefault="00410489" w:rsidP="00410489">
      <w:pPr>
        <w:pStyle w:val="Punktlista"/>
        <w:rPr>
          <w:lang w:val="sv-SE"/>
        </w:rPr>
      </w:pPr>
      <w:r w:rsidRPr="00410489">
        <w:rPr>
          <w:b/>
          <w:bCs/>
          <w:lang w:val="sv-SE"/>
        </w:rPr>
        <w:t>Motivering:</w:t>
      </w:r>
    </w:p>
    <w:p w14:paraId="7C03D52C" w14:textId="77777777" w:rsidR="00410489" w:rsidRPr="00410489" w:rsidRDefault="00410489" w:rsidP="00410489">
      <w:pPr>
        <w:pStyle w:val="Punktlista"/>
        <w:numPr>
          <w:ilvl w:val="0"/>
          <w:numId w:val="13"/>
        </w:numPr>
        <w:rPr>
          <w:lang w:val="sv-SE"/>
        </w:rPr>
      </w:pPr>
      <w:r w:rsidRPr="00410489">
        <w:rPr>
          <w:lang w:val="sv-SE"/>
        </w:rPr>
        <w:t xml:space="preserve">Fokus i examensuppgiften ligger på grundläggande säkerhetskontroller, övervakning och segmentering, inte avancerad </w:t>
      </w:r>
      <w:proofErr w:type="spellStart"/>
      <w:r w:rsidRPr="00410489">
        <w:rPr>
          <w:lang w:val="sv-SE"/>
        </w:rPr>
        <w:t>molnworkload</w:t>
      </w:r>
      <w:proofErr w:type="spellEnd"/>
      <w:r w:rsidRPr="00410489">
        <w:rPr>
          <w:lang w:val="sv-SE"/>
        </w:rPr>
        <w:t>-säkerhet.</w:t>
      </w:r>
    </w:p>
    <w:p w14:paraId="3A15E99A" w14:textId="77777777" w:rsidR="00410489" w:rsidRPr="00410489" w:rsidRDefault="00410489" w:rsidP="00410489">
      <w:pPr>
        <w:pStyle w:val="Punktlista"/>
        <w:rPr>
          <w:lang w:val="sv-SE"/>
        </w:rPr>
      </w:pPr>
      <w:r w:rsidRPr="00410489">
        <w:rPr>
          <w:lang w:val="sv-SE"/>
        </w:rPr>
        <w:pict w14:anchorId="532977DE">
          <v:rect id="_x0000_i1069" style="width:0;height:1.5pt" o:hralign="center" o:hrstd="t" o:hr="t" fillcolor="#a0a0a0" stroked="f"/>
        </w:pict>
      </w:r>
    </w:p>
    <w:p w14:paraId="75AF9315" w14:textId="77777777" w:rsidR="00410489" w:rsidRDefault="00410489" w:rsidP="00410489">
      <w:pPr>
        <w:pStyle w:val="Punktlista"/>
        <w:rPr>
          <w:lang w:val="sv-SE"/>
        </w:rPr>
      </w:pPr>
      <w:r w:rsidRPr="00410489">
        <w:rPr>
          <w:b/>
          <w:bCs/>
          <w:lang w:val="sv-SE"/>
        </w:rPr>
        <w:t>Slutsats:</w:t>
      </w:r>
      <w:r w:rsidRPr="00410489">
        <w:rPr>
          <w:lang w:val="sv-SE"/>
        </w:rPr>
        <w:t xml:space="preserve"> Det aktuella säkerhetsbehovet är uppfyllt med Grundläggande CSPM, </w:t>
      </w:r>
      <w:proofErr w:type="spellStart"/>
      <w:r w:rsidRPr="00410489">
        <w:rPr>
          <w:lang w:val="sv-SE"/>
        </w:rPr>
        <w:t>Defender</w:t>
      </w:r>
      <w:proofErr w:type="spellEnd"/>
      <w:r w:rsidRPr="00410489">
        <w:rPr>
          <w:lang w:val="sv-SE"/>
        </w:rPr>
        <w:t xml:space="preserve"> for Servers och </w:t>
      </w:r>
      <w:proofErr w:type="spellStart"/>
      <w:r w:rsidRPr="00410489">
        <w:rPr>
          <w:lang w:val="sv-SE"/>
        </w:rPr>
        <w:t>Defender</w:t>
      </w:r>
      <w:proofErr w:type="spellEnd"/>
      <w:r w:rsidRPr="00410489">
        <w:rPr>
          <w:lang w:val="sv-SE"/>
        </w:rPr>
        <w:t xml:space="preserve"> for </w:t>
      </w:r>
      <w:proofErr w:type="spellStart"/>
      <w:r w:rsidRPr="00410489">
        <w:rPr>
          <w:lang w:val="sv-SE"/>
        </w:rPr>
        <w:t>Resource</w:t>
      </w:r>
      <w:proofErr w:type="spellEnd"/>
      <w:r w:rsidRPr="00410489">
        <w:rPr>
          <w:lang w:val="sv-SE"/>
        </w:rPr>
        <w:t xml:space="preserve"> Manager. Dessa aktiveringar ger såväl synlighet som skydd för projektets kritiska resurser utan onödiga kostnader.</w:t>
      </w:r>
    </w:p>
    <w:p w14:paraId="4F0FEFEF" w14:textId="77777777" w:rsidR="00410489" w:rsidRDefault="00410489" w:rsidP="00410489">
      <w:pPr>
        <w:pStyle w:val="Punktlista"/>
        <w:numPr>
          <w:ilvl w:val="0"/>
          <w:numId w:val="0"/>
        </w:numPr>
        <w:ind w:left="360" w:hanging="360"/>
        <w:rPr>
          <w:lang w:val="sv-SE"/>
        </w:rPr>
      </w:pPr>
    </w:p>
    <w:p w14:paraId="5E84033A" w14:textId="77777777" w:rsidR="00410489" w:rsidRDefault="00410489" w:rsidP="00410489">
      <w:pPr>
        <w:pStyle w:val="Punktlista"/>
        <w:numPr>
          <w:ilvl w:val="0"/>
          <w:numId w:val="0"/>
        </w:numPr>
        <w:ind w:left="360" w:hanging="360"/>
        <w:rPr>
          <w:lang w:val="sv-SE"/>
        </w:rPr>
      </w:pPr>
    </w:p>
    <w:p w14:paraId="11642AE4" w14:textId="77777777" w:rsidR="00410489" w:rsidRDefault="00410489" w:rsidP="00410489">
      <w:pPr>
        <w:pStyle w:val="Punktlista"/>
        <w:numPr>
          <w:ilvl w:val="0"/>
          <w:numId w:val="0"/>
        </w:numPr>
        <w:ind w:left="360" w:hanging="360"/>
        <w:rPr>
          <w:lang w:val="sv-SE"/>
        </w:rPr>
      </w:pPr>
    </w:p>
    <w:p w14:paraId="6329E5F1" w14:textId="77777777" w:rsidR="00410489" w:rsidRDefault="00410489" w:rsidP="00410489">
      <w:pPr>
        <w:pStyle w:val="Punktlista"/>
        <w:numPr>
          <w:ilvl w:val="0"/>
          <w:numId w:val="0"/>
        </w:numPr>
        <w:ind w:left="360" w:hanging="360"/>
        <w:rPr>
          <w:lang w:val="sv-SE"/>
        </w:rPr>
      </w:pPr>
    </w:p>
    <w:p w14:paraId="696AC91F" w14:textId="77777777" w:rsidR="00410489" w:rsidRPr="00410489" w:rsidRDefault="00410489" w:rsidP="00410489">
      <w:pPr>
        <w:pStyle w:val="Punktlista"/>
        <w:numPr>
          <w:ilvl w:val="0"/>
          <w:numId w:val="0"/>
        </w:numPr>
        <w:ind w:left="360" w:hanging="360"/>
        <w:rPr>
          <w:lang w:val="sv-SE"/>
        </w:rPr>
      </w:pPr>
    </w:p>
    <w:p w14:paraId="1FD91B39"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36"/>
          <w:szCs w:val="36"/>
          <w:lang w:val="sv-SE" w:eastAsia="sv-SE"/>
        </w:rPr>
      </w:pPr>
      <w:r w:rsidRPr="00410489">
        <w:rPr>
          <w:rFonts w:ascii="Times New Roman" w:eastAsia="Times New Roman" w:hAnsi="Times New Roman" w:cs="Times New Roman"/>
          <w:b/>
          <w:bCs/>
          <w:sz w:val="36"/>
          <w:szCs w:val="36"/>
          <w:lang w:val="sv-SE" w:eastAsia="sv-SE"/>
        </w:rPr>
        <w:lastRenderedPageBreak/>
        <w:t xml:space="preserve">Dokumentation: Aktivering av Microsoft </w:t>
      </w:r>
      <w:proofErr w:type="spellStart"/>
      <w:r w:rsidRPr="00410489">
        <w:rPr>
          <w:rFonts w:ascii="Times New Roman" w:eastAsia="Times New Roman" w:hAnsi="Times New Roman" w:cs="Times New Roman"/>
          <w:b/>
          <w:bCs/>
          <w:sz w:val="36"/>
          <w:szCs w:val="36"/>
          <w:lang w:val="sv-SE" w:eastAsia="sv-SE"/>
        </w:rPr>
        <w:t>Defender</w:t>
      </w:r>
      <w:proofErr w:type="spellEnd"/>
      <w:r w:rsidRPr="00410489">
        <w:rPr>
          <w:rFonts w:ascii="Times New Roman" w:eastAsia="Times New Roman" w:hAnsi="Times New Roman" w:cs="Times New Roman"/>
          <w:b/>
          <w:bCs/>
          <w:sz w:val="36"/>
          <w:szCs w:val="36"/>
          <w:lang w:val="sv-SE" w:eastAsia="sv-SE"/>
        </w:rPr>
        <w:t xml:space="preserve"> for Cloud i </w:t>
      </w:r>
      <w:proofErr w:type="spellStart"/>
      <w:r w:rsidRPr="00410489">
        <w:rPr>
          <w:rFonts w:ascii="Times New Roman" w:eastAsia="Times New Roman" w:hAnsi="Times New Roman" w:cs="Times New Roman"/>
          <w:b/>
          <w:bCs/>
          <w:sz w:val="36"/>
          <w:szCs w:val="36"/>
          <w:lang w:val="sv-SE" w:eastAsia="sv-SE"/>
        </w:rPr>
        <w:t>Medilync</w:t>
      </w:r>
      <w:proofErr w:type="spellEnd"/>
      <w:r w:rsidRPr="00410489">
        <w:rPr>
          <w:rFonts w:ascii="Times New Roman" w:eastAsia="Times New Roman" w:hAnsi="Times New Roman" w:cs="Times New Roman"/>
          <w:b/>
          <w:bCs/>
          <w:sz w:val="36"/>
          <w:szCs w:val="36"/>
          <w:lang w:val="sv-SE" w:eastAsia="sv-SE"/>
        </w:rPr>
        <w:t>-projektet</w:t>
      </w:r>
    </w:p>
    <w:p w14:paraId="66F61486"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b/>
          <w:bCs/>
          <w:sz w:val="24"/>
          <w:szCs w:val="24"/>
          <w:lang w:val="sv-SE" w:eastAsia="sv-SE"/>
        </w:rPr>
        <w:t>Projekt:</w:t>
      </w:r>
      <w:r w:rsidRPr="00410489">
        <w:rPr>
          <w:rFonts w:ascii="Times New Roman" w:eastAsia="Times New Roman" w:hAnsi="Times New Roman" w:cs="Times New Roman"/>
          <w:sz w:val="24"/>
          <w:szCs w:val="24"/>
          <w:lang w:val="sv-SE" w:eastAsia="sv-SE"/>
        </w:rPr>
        <w:t xml:space="preserve"> Examination – </w:t>
      </w:r>
      <w:proofErr w:type="spellStart"/>
      <w:r w:rsidRPr="00410489">
        <w:rPr>
          <w:rFonts w:ascii="Times New Roman" w:eastAsia="Times New Roman" w:hAnsi="Times New Roman" w:cs="Times New Roman"/>
          <w:sz w:val="24"/>
          <w:szCs w:val="24"/>
          <w:lang w:val="sv-SE" w:eastAsia="sv-SE"/>
        </w:rPr>
        <w:t>Secure</w:t>
      </w:r>
      <w:proofErr w:type="spellEnd"/>
      <w:r w:rsidRPr="00410489">
        <w:rPr>
          <w:rFonts w:ascii="Times New Roman" w:eastAsia="Times New Roman" w:hAnsi="Times New Roman" w:cs="Times New Roman"/>
          <w:sz w:val="24"/>
          <w:szCs w:val="24"/>
          <w:lang w:val="sv-SE" w:eastAsia="sv-SE"/>
        </w:rPr>
        <w:t xml:space="preserve"> Cloud Solution </w:t>
      </w:r>
      <w:r w:rsidRPr="00410489">
        <w:rPr>
          <w:rFonts w:ascii="Times New Roman" w:eastAsia="Times New Roman" w:hAnsi="Times New Roman" w:cs="Times New Roman"/>
          <w:b/>
          <w:bCs/>
          <w:sz w:val="24"/>
          <w:szCs w:val="24"/>
          <w:lang w:val="sv-SE" w:eastAsia="sv-SE"/>
        </w:rPr>
        <w:t>Datum:</w:t>
      </w:r>
      <w:r w:rsidRPr="00410489">
        <w:rPr>
          <w:rFonts w:ascii="Times New Roman" w:eastAsia="Times New Roman" w:hAnsi="Times New Roman" w:cs="Times New Roman"/>
          <w:sz w:val="24"/>
          <w:szCs w:val="24"/>
          <w:lang w:val="sv-SE" w:eastAsia="sv-SE"/>
        </w:rPr>
        <w:t xml:space="preserve"> 2025-04-24 </w:t>
      </w:r>
      <w:r w:rsidRPr="00410489">
        <w:rPr>
          <w:rFonts w:ascii="Times New Roman" w:eastAsia="Times New Roman" w:hAnsi="Times New Roman" w:cs="Times New Roman"/>
          <w:b/>
          <w:bCs/>
          <w:sz w:val="24"/>
          <w:szCs w:val="24"/>
          <w:lang w:val="sv-SE" w:eastAsia="sv-SE"/>
        </w:rPr>
        <w:t>Student:</w:t>
      </w:r>
      <w:r w:rsidRPr="00410489">
        <w:rPr>
          <w:rFonts w:ascii="Times New Roman" w:eastAsia="Times New Roman" w:hAnsi="Times New Roman" w:cs="Times New Roman"/>
          <w:sz w:val="24"/>
          <w:szCs w:val="24"/>
          <w:lang w:val="sv-SE" w:eastAsia="sv-SE"/>
        </w:rPr>
        <w:t xml:space="preserve"> Allen Camille Muco </w:t>
      </w:r>
      <w:r w:rsidRPr="00410489">
        <w:rPr>
          <w:rFonts w:ascii="Times New Roman" w:eastAsia="Times New Roman" w:hAnsi="Times New Roman" w:cs="Times New Roman"/>
          <w:b/>
          <w:bCs/>
          <w:sz w:val="24"/>
          <w:szCs w:val="24"/>
          <w:lang w:val="sv-SE" w:eastAsia="sv-SE"/>
        </w:rPr>
        <w:t>Syfte:</w:t>
      </w:r>
      <w:r w:rsidRPr="00410489">
        <w:rPr>
          <w:rFonts w:ascii="Times New Roman" w:eastAsia="Times New Roman" w:hAnsi="Times New Roman" w:cs="Times New Roman"/>
          <w:sz w:val="24"/>
          <w:szCs w:val="24"/>
          <w:lang w:val="sv-SE" w:eastAsia="sv-SE"/>
        </w:rPr>
        <w:t xml:space="preserve"> Aktivera Microsoft </w:t>
      </w:r>
      <w:proofErr w:type="spellStart"/>
      <w:r w:rsidRPr="00410489">
        <w:rPr>
          <w:rFonts w:ascii="Times New Roman" w:eastAsia="Times New Roman" w:hAnsi="Times New Roman" w:cs="Times New Roman"/>
          <w:sz w:val="24"/>
          <w:szCs w:val="24"/>
          <w:lang w:val="sv-SE" w:eastAsia="sv-SE"/>
        </w:rPr>
        <w:t>Defender</w:t>
      </w:r>
      <w:proofErr w:type="spellEnd"/>
      <w:r w:rsidRPr="00410489">
        <w:rPr>
          <w:rFonts w:ascii="Times New Roman" w:eastAsia="Times New Roman" w:hAnsi="Times New Roman" w:cs="Times New Roman"/>
          <w:sz w:val="24"/>
          <w:szCs w:val="24"/>
          <w:lang w:val="sv-SE" w:eastAsia="sv-SE"/>
        </w:rPr>
        <w:t xml:space="preserve"> for Cloud för att öka säkerheten och övervakningen i det molnbaserade projektet för </w:t>
      </w:r>
      <w:proofErr w:type="spellStart"/>
      <w:r w:rsidRPr="00410489">
        <w:rPr>
          <w:rFonts w:ascii="Times New Roman" w:eastAsia="Times New Roman" w:hAnsi="Times New Roman" w:cs="Times New Roman"/>
          <w:sz w:val="24"/>
          <w:szCs w:val="24"/>
          <w:lang w:val="sv-SE" w:eastAsia="sv-SE"/>
        </w:rPr>
        <w:t>Medilync</w:t>
      </w:r>
      <w:proofErr w:type="spellEnd"/>
      <w:r w:rsidRPr="00410489">
        <w:rPr>
          <w:rFonts w:ascii="Times New Roman" w:eastAsia="Times New Roman" w:hAnsi="Times New Roman" w:cs="Times New Roman"/>
          <w:sz w:val="24"/>
          <w:szCs w:val="24"/>
          <w:lang w:val="sv-SE" w:eastAsia="sv-SE"/>
        </w:rPr>
        <w:t xml:space="preserve"> AB.</w:t>
      </w:r>
    </w:p>
    <w:p w14:paraId="097E4913" w14:textId="77777777" w:rsidR="00410489" w:rsidRPr="00410489" w:rsidRDefault="00410489" w:rsidP="00410489">
      <w:pPr>
        <w:spacing w:after="0"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pict w14:anchorId="54FDC674">
          <v:rect id="_x0000_i1073" style="width:0;height:1.5pt" o:hralign="center" o:hrstd="t" o:hr="t" fillcolor="#a0a0a0" stroked="f"/>
        </w:pict>
      </w:r>
    </w:p>
    <w:p w14:paraId="4CC62310" w14:textId="77777777" w:rsidR="00410489" w:rsidRPr="00410489" w:rsidRDefault="00410489" w:rsidP="00410489">
      <w:pPr>
        <w:spacing w:before="100" w:beforeAutospacing="1" w:after="100" w:afterAutospacing="1" w:line="240" w:lineRule="auto"/>
        <w:outlineLvl w:val="2"/>
        <w:rPr>
          <w:rFonts w:ascii="Times New Roman" w:eastAsia="Times New Roman" w:hAnsi="Times New Roman" w:cs="Times New Roman"/>
          <w:b/>
          <w:bCs/>
          <w:sz w:val="27"/>
          <w:szCs w:val="27"/>
          <w:lang w:val="sv-SE" w:eastAsia="sv-SE"/>
        </w:rPr>
      </w:pPr>
      <w:r w:rsidRPr="00410489">
        <w:rPr>
          <w:rFonts w:ascii="Times New Roman" w:eastAsia="Times New Roman" w:hAnsi="Times New Roman" w:cs="Times New Roman"/>
          <w:b/>
          <w:bCs/>
          <w:sz w:val="27"/>
          <w:szCs w:val="27"/>
          <w:lang w:val="sv-SE" w:eastAsia="sv-SE"/>
        </w:rPr>
        <w:t>Steg för aktivering:</w:t>
      </w:r>
    </w:p>
    <w:p w14:paraId="683BE963" w14:textId="77777777" w:rsidR="00410489" w:rsidRPr="00410489" w:rsidRDefault="00410489" w:rsidP="00410489">
      <w:pPr>
        <w:numPr>
          <w:ilvl w:val="0"/>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b/>
          <w:bCs/>
          <w:sz w:val="24"/>
          <w:szCs w:val="24"/>
          <w:lang w:val="sv-SE" w:eastAsia="sv-SE"/>
        </w:rPr>
        <w:t xml:space="preserve">Navigering till Microsoft </w:t>
      </w:r>
      <w:proofErr w:type="spellStart"/>
      <w:r w:rsidRPr="00410489">
        <w:rPr>
          <w:rFonts w:ascii="Times New Roman" w:eastAsia="Times New Roman" w:hAnsi="Times New Roman" w:cs="Times New Roman"/>
          <w:b/>
          <w:bCs/>
          <w:sz w:val="24"/>
          <w:szCs w:val="24"/>
          <w:lang w:val="sv-SE" w:eastAsia="sv-SE"/>
        </w:rPr>
        <w:t>Defender</w:t>
      </w:r>
      <w:proofErr w:type="spellEnd"/>
      <w:r w:rsidRPr="00410489">
        <w:rPr>
          <w:rFonts w:ascii="Times New Roman" w:eastAsia="Times New Roman" w:hAnsi="Times New Roman" w:cs="Times New Roman"/>
          <w:b/>
          <w:bCs/>
          <w:sz w:val="24"/>
          <w:szCs w:val="24"/>
          <w:lang w:val="sv-SE" w:eastAsia="sv-SE"/>
        </w:rPr>
        <w:t xml:space="preserve"> for Cloud</w:t>
      </w:r>
    </w:p>
    <w:p w14:paraId="5D756D3B" w14:textId="77777777" w:rsidR="00410489" w:rsidRPr="00410489" w:rsidRDefault="00410489" w:rsidP="00410489">
      <w:pPr>
        <w:numPr>
          <w:ilvl w:val="1"/>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Via </w:t>
      </w:r>
      <w:proofErr w:type="spellStart"/>
      <w:r w:rsidRPr="00410489">
        <w:rPr>
          <w:rFonts w:ascii="Times New Roman" w:eastAsia="Times New Roman" w:hAnsi="Times New Roman" w:cs="Times New Roman"/>
          <w:sz w:val="24"/>
          <w:szCs w:val="24"/>
          <w:lang w:val="sv-SE" w:eastAsia="sv-SE"/>
        </w:rPr>
        <w:t>Azure</w:t>
      </w:r>
      <w:proofErr w:type="spellEnd"/>
      <w:r w:rsidRPr="00410489">
        <w:rPr>
          <w:rFonts w:ascii="Times New Roman" w:eastAsia="Times New Roman" w:hAnsi="Times New Roman" w:cs="Times New Roman"/>
          <w:sz w:val="24"/>
          <w:szCs w:val="24"/>
          <w:lang w:val="sv-SE" w:eastAsia="sv-SE"/>
        </w:rPr>
        <w:t xml:space="preserve">-portalen valde jag "Microsoft </w:t>
      </w:r>
      <w:proofErr w:type="spellStart"/>
      <w:r w:rsidRPr="00410489">
        <w:rPr>
          <w:rFonts w:ascii="Times New Roman" w:eastAsia="Times New Roman" w:hAnsi="Times New Roman" w:cs="Times New Roman"/>
          <w:sz w:val="24"/>
          <w:szCs w:val="24"/>
          <w:lang w:val="sv-SE" w:eastAsia="sv-SE"/>
        </w:rPr>
        <w:t>Defender</w:t>
      </w:r>
      <w:proofErr w:type="spellEnd"/>
      <w:r w:rsidRPr="00410489">
        <w:rPr>
          <w:rFonts w:ascii="Times New Roman" w:eastAsia="Times New Roman" w:hAnsi="Times New Roman" w:cs="Times New Roman"/>
          <w:sz w:val="24"/>
          <w:szCs w:val="24"/>
          <w:lang w:val="sv-SE" w:eastAsia="sv-SE"/>
        </w:rPr>
        <w:t xml:space="preserve"> för moln".</w:t>
      </w:r>
    </w:p>
    <w:p w14:paraId="7CEC4A58" w14:textId="77777777" w:rsidR="00410489" w:rsidRPr="00410489" w:rsidRDefault="00410489" w:rsidP="00410489">
      <w:pPr>
        <w:numPr>
          <w:ilvl w:val="1"/>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I översikten visades en överblick över säkerhetsstatus, regler, regelefterlevnad och resurser.</w:t>
      </w:r>
    </w:p>
    <w:p w14:paraId="0FED10FA" w14:textId="77777777" w:rsidR="00410489" w:rsidRPr="00410489" w:rsidRDefault="00410489" w:rsidP="00410489">
      <w:pPr>
        <w:numPr>
          <w:ilvl w:val="0"/>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b/>
          <w:bCs/>
          <w:sz w:val="24"/>
          <w:szCs w:val="24"/>
          <w:lang w:val="sv-SE" w:eastAsia="sv-SE"/>
        </w:rPr>
        <w:t>Öppning av Miljöinställningar</w:t>
      </w:r>
    </w:p>
    <w:p w14:paraId="14B0F5CE" w14:textId="77777777" w:rsidR="00410489" w:rsidRPr="00410489" w:rsidRDefault="00410489" w:rsidP="00410489">
      <w:pPr>
        <w:numPr>
          <w:ilvl w:val="1"/>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Från menyn valdes "Miljöinställningar".</w:t>
      </w:r>
    </w:p>
    <w:p w14:paraId="63D28F0A" w14:textId="77777777" w:rsidR="00410489" w:rsidRPr="00410489" w:rsidRDefault="00410489" w:rsidP="00410489">
      <w:pPr>
        <w:numPr>
          <w:ilvl w:val="1"/>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Valde prenumerationen "</w:t>
      </w:r>
      <w:proofErr w:type="spellStart"/>
      <w:r w:rsidRPr="00410489">
        <w:rPr>
          <w:rFonts w:ascii="Times New Roman" w:eastAsia="Times New Roman" w:hAnsi="Times New Roman" w:cs="Times New Roman"/>
          <w:sz w:val="24"/>
          <w:szCs w:val="24"/>
          <w:lang w:val="sv-SE" w:eastAsia="sv-SE"/>
        </w:rPr>
        <w:t>Azure</w:t>
      </w:r>
      <w:proofErr w:type="spellEnd"/>
      <w:r w:rsidRPr="00410489">
        <w:rPr>
          <w:rFonts w:ascii="Times New Roman" w:eastAsia="Times New Roman" w:hAnsi="Times New Roman" w:cs="Times New Roman"/>
          <w:sz w:val="24"/>
          <w:szCs w:val="24"/>
          <w:lang w:val="sv-SE" w:eastAsia="sv-SE"/>
        </w:rPr>
        <w:t xml:space="preserve"> </w:t>
      </w:r>
      <w:proofErr w:type="spellStart"/>
      <w:r w:rsidRPr="00410489">
        <w:rPr>
          <w:rFonts w:ascii="Times New Roman" w:eastAsia="Times New Roman" w:hAnsi="Times New Roman" w:cs="Times New Roman"/>
          <w:sz w:val="24"/>
          <w:szCs w:val="24"/>
          <w:lang w:val="sv-SE" w:eastAsia="sv-SE"/>
        </w:rPr>
        <w:t>subscription</w:t>
      </w:r>
      <w:proofErr w:type="spellEnd"/>
      <w:r w:rsidRPr="00410489">
        <w:rPr>
          <w:rFonts w:ascii="Times New Roman" w:eastAsia="Times New Roman" w:hAnsi="Times New Roman" w:cs="Times New Roman"/>
          <w:sz w:val="24"/>
          <w:szCs w:val="24"/>
          <w:lang w:val="sv-SE" w:eastAsia="sv-SE"/>
        </w:rPr>
        <w:t xml:space="preserve"> 1".</w:t>
      </w:r>
    </w:p>
    <w:p w14:paraId="1FC65D1C" w14:textId="77777777" w:rsidR="00410489" w:rsidRPr="00410489" w:rsidRDefault="00410489" w:rsidP="00410489">
      <w:pPr>
        <w:numPr>
          <w:ilvl w:val="0"/>
          <w:numId w:val="14"/>
        </w:numPr>
        <w:spacing w:before="100" w:beforeAutospacing="1" w:after="100" w:afterAutospacing="1" w:line="240" w:lineRule="auto"/>
        <w:rPr>
          <w:rFonts w:ascii="Times New Roman" w:eastAsia="Times New Roman" w:hAnsi="Times New Roman" w:cs="Times New Roman"/>
          <w:sz w:val="24"/>
          <w:szCs w:val="24"/>
          <w:lang w:val="sv-SE" w:eastAsia="sv-SE"/>
        </w:rPr>
      </w:pPr>
      <w:proofErr w:type="spellStart"/>
      <w:r w:rsidRPr="00410489">
        <w:rPr>
          <w:rFonts w:ascii="Times New Roman" w:eastAsia="Times New Roman" w:hAnsi="Times New Roman" w:cs="Times New Roman"/>
          <w:b/>
          <w:bCs/>
          <w:sz w:val="24"/>
          <w:szCs w:val="24"/>
          <w:lang w:val="sv-SE" w:eastAsia="sv-SE"/>
        </w:rPr>
        <w:t>Defender</w:t>
      </w:r>
      <w:proofErr w:type="spellEnd"/>
      <w:r w:rsidRPr="00410489">
        <w:rPr>
          <w:rFonts w:ascii="Times New Roman" w:eastAsia="Times New Roman" w:hAnsi="Times New Roman" w:cs="Times New Roman"/>
          <w:b/>
          <w:bCs/>
          <w:sz w:val="24"/>
          <w:szCs w:val="24"/>
          <w:lang w:val="sv-SE" w:eastAsia="sv-SE"/>
        </w:rPr>
        <w:t>-planer</w:t>
      </w:r>
    </w:p>
    <w:p w14:paraId="17EEB2EC" w14:textId="77777777" w:rsidR="00410489" w:rsidRPr="00410489" w:rsidRDefault="00410489" w:rsidP="00410489">
      <w:pPr>
        <w:numPr>
          <w:ilvl w:val="1"/>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Valde fliken "</w:t>
      </w:r>
      <w:proofErr w:type="spellStart"/>
      <w:r w:rsidRPr="00410489">
        <w:rPr>
          <w:rFonts w:ascii="Times New Roman" w:eastAsia="Times New Roman" w:hAnsi="Times New Roman" w:cs="Times New Roman"/>
          <w:sz w:val="24"/>
          <w:szCs w:val="24"/>
          <w:lang w:val="sv-SE" w:eastAsia="sv-SE"/>
        </w:rPr>
        <w:t>Defender</w:t>
      </w:r>
      <w:proofErr w:type="spellEnd"/>
      <w:r w:rsidRPr="00410489">
        <w:rPr>
          <w:rFonts w:ascii="Times New Roman" w:eastAsia="Times New Roman" w:hAnsi="Times New Roman" w:cs="Times New Roman"/>
          <w:sz w:val="24"/>
          <w:szCs w:val="24"/>
          <w:lang w:val="sv-SE" w:eastAsia="sv-SE"/>
        </w:rPr>
        <w:t>-planer" under inställningar.</w:t>
      </w:r>
    </w:p>
    <w:p w14:paraId="3B52C09B" w14:textId="77777777" w:rsidR="00410489" w:rsidRPr="00410489" w:rsidRDefault="00410489" w:rsidP="00410489">
      <w:pPr>
        <w:numPr>
          <w:ilvl w:val="1"/>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Överst visades två delar:</w:t>
      </w:r>
    </w:p>
    <w:p w14:paraId="70B3CEFA" w14:textId="77777777" w:rsidR="00410489" w:rsidRPr="00410489" w:rsidRDefault="00410489" w:rsidP="00410489">
      <w:pPr>
        <w:numPr>
          <w:ilvl w:val="2"/>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b/>
          <w:bCs/>
          <w:sz w:val="24"/>
          <w:szCs w:val="24"/>
          <w:lang w:val="sv-SE" w:eastAsia="sv-SE"/>
        </w:rPr>
        <w:t>Grundläggande CSPM (kostnadsfri)</w:t>
      </w:r>
      <w:r w:rsidRPr="00410489">
        <w:rPr>
          <w:rFonts w:ascii="Times New Roman" w:eastAsia="Times New Roman" w:hAnsi="Times New Roman" w:cs="Times New Roman"/>
          <w:sz w:val="24"/>
          <w:szCs w:val="24"/>
          <w:lang w:val="sv-SE" w:eastAsia="sv-SE"/>
        </w:rPr>
        <w:t>: Aktiverad.</w:t>
      </w:r>
    </w:p>
    <w:p w14:paraId="3D183067" w14:textId="77777777" w:rsidR="00410489" w:rsidRPr="00410489" w:rsidRDefault="00410489" w:rsidP="00410489">
      <w:pPr>
        <w:numPr>
          <w:ilvl w:val="2"/>
          <w:numId w:val="14"/>
        </w:numPr>
        <w:spacing w:before="100" w:beforeAutospacing="1" w:after="100" w:afterAutospacing="1" w:line="240" w:lineRule="auto"/>
        <w:rPr>
          <w:rFonts w:ascii="Times New Roman" w:eastAsia="Times New Roman" w:hAnsi="Times New Roman" w:cs="Times New Roman"/>
          <w:sz w:val="24"/>
          <w:szCs w:val="24"/>
          <w:lang w:val="sv-SE" w:eastAsia="sv-SE"/>
        </w:rPr>
      </w:pPr>
      <w:proofErr w:type="spellStart"/>
      <w:r w:rsidRPr="00410489">
        <w:rPr>
          <w:rFonts w:ascii="Times New Roman" w:eastAsia="Times New Roman" w:hAnsi="Times New Roman" w:cs="Times New Roman"/>
          <w:b/>
          <w:bCs/>
          <w:sz w:val="24"/>
          <w:szCs w:val="24"/>
          <w:lang w:val="sv-SE" w:eastAsia="sv-SE"/>
        </w:rPr>
        <w:t>Defender</w:t>
      </w:r>
      <w:proofErr w:type="spellEnd"/>
      <w:r w:rsidRPr="00410489">
        <w:rPr>
          <w:rFonts w:ascii="Times New Roman" w:eastAsia="Times New Roman" w:hAnsi="Times New Roman" w:cs="Times New Roman"/>
          <w:b/>
          <w:bCs/>
          <w:sz w:val="24"/>
          <w:szCs w:val="24"/>
          <w:lang w:val="sv-SE" w:eastAsia="sv-SE"/>
        </w:rPr>
        <w:t xml:space="preserve"> CSPM (5 USD/resurs/månad)</w:t>
      </w:r>
      <w:r w:rsidRPr="00410489">
        <w:rPr>
          <w:rFonts w:ascii="Times New Roman" w:eastAsia="Times New Roman" w:hAnsi="Times New Roman" w:cs="Times New Roman"/>
          <w:sz w:val="24"/>
          <w:szCs w:val="24"/>
          <w:lang w:val="sv-SE" w:eastAsia="sv-SE"/>
        </w:rPr>
        <w:t xml:space="preserve">: Visades som valfri. Jag valde att </w:t>
      </w:r>
      <w:r w:rsidRPr="00410489">
        <w:rPr>
          <w:rFonts w:ascii="Times New Roman" w:eastAsia="Times New Roman" w:hAnsi="Times New Roman" w:cs="Times New Roman"/>
          <w:b/>
          <w:bCs/>
          <w:sz w:val="24"/>
          <w:szCs w:val="24"/>
          <w:lang w:val="sv-SE" w:eastAsia="sv-SE"/>
        </w:rPr>
        <w:t>inte</w:t>
      </w:r>
      <w:r w:rsidRPr="00410489">
        <w:rPr>
          <w:rFonts w:ascii="Times New Roman" w:eastAsia="Times New Roman" w:hAnsi="Times New Roman" w:cs="Times New Roman"/>
          <w:sz w:val="24"/>
          <w:szCs w:val="24"/>
          <w:lang w:val="sv-SE" w:eastAsia="sv-SE"/>
        </w:rPr>
        <w:t xml:space="preserve"> aktivera denna då den grundläggande planen är tillräcklig för projektets syfte.</w:t>
      </w:r>
    </w:p>
    <w:p w14:paraId="6405A254" w14:textId="77777777" w:rsidR="00410489" w:rsidRPr="00410489" w:rsidRDefault="00410489" w:rsidP="00410489">
      <w:pPr>
        <w:numPr>
          <w:ilvl w:val="0"/>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b/>
          <w:bCs/>
          <w:sz w:val="24"/>
          <w:szCs w:val="24"/>
          <w:lang w:val="sv-SE" w:eastAsia="sv-SE"/>
        </w:rPr>
        <w:t>Aktivering av skydd för molnarbetsbelastningar (CWP)</w:t>
      </w:r>
    </w:p>
    <w:p w14:paraId="47315239" w14:textId="77777777" w:rsidR="00410489" w:rsidRPr="00410489" w:rsidRDefault="00410489" w:rsidP="00410489">
      <w:pPr>
        <w:numPr>
          <w:ilvl w:val="1"/>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Jag aktiverade endast de som är relevanta för mina resurser:</w:t>
      </w:r>
    </w:p>
    <w:p w14:paraId="4A2C2927" w14:textId="77777777" w:rsidR="00410489" w:rsidRPr="00410489" w:rsidRDefault="00410489" w:rsidP="00410489">
      <w:pPr>
        <w:numPr>
          <w:ilvl w:val="2"/>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b/>
          <w:bCs/>
          <w:sz w:val="24"/>
          <w:szCs w:val="24"/>
          <w:lang w:val="sv-SE" w:eastAsia="sv-SE"/>
        </w:rPr>
        <w:t>Servrar</w:t>
      </w:r>
      <w:r w:rsidRPr="00410489">
        <w:rPr>
          <w:rFonts w:ascii="Times New Roman" w:eastAsia="Times New Roman" w:hAnsi="Times New Roman" w:cs="Times New Roman"/>
          <w:sz w:val="24"/>
          <w:szCs w:val="24"/>
          <w:lang w:val="sv-SE" w:eastAsia="sv-SE"/>
        </w:rPr>
        <w:t>: Aktiverad för samtliga 3 servrar (web01, db01, dev01).</w:t>
      </w:r>
    </w:p>
    <w:p w14:paraId="1B338BD8" w14:textId="77777777" w:rsidR="00410489" w:rsidRPr="00410489" w:rsidRDefault="00410489" w:rsidP="00410489">
      <w:pPr>
        <w:numPr>
          <w:ilvl w:val="2"/>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Övriga som </w:t>
      </w:r>
      <w:proofErr w:type="spellStart"/>
      <w:r w:rsidRPr="00410489">
        <w:rPr>
          <w:rFonts w:ascii="Times New Roman" w:eastAsia="Times New Roman" w:hAnsi="Times New Roman" w:cs="Times New Roman"/>
          <w:sz w:val="24"/>
          <w:szCs w:val="24"/>
          <w:lang w:val="sv-SE" w:eastAsia="sv-SE"/>
        </w:rPr>
        <w:t>App</w:t>
      </w:r>
      <w:proofErr w:type="spellEnd"/>
      <w:r w:rsidRPr="00410489">
        <w:rPr>
          <w:rFonts w:ascii="Times New Roman" w:eastAsia="Times New Roman" w:hAnsi="Times New Roman" w:cs="Times New Roman"/>
          <w:sz w:val="24"/>
          <w:szCs w:val="24"/>
          <w:lang w:val="sv-SE" w:eastAsia="sv-SE"/>
        </w:rPr>
        <w:t xml:space="preserve"> Service, Databaser, Minne </w:t>
      </w:r>
      <w:proofErr w:type="gramStart"/>
      <w:r w:rsidRPr="00410489">
        <w:rPr>
          <w:rFonts w:ascii="Times New Roman" w:eastAsia="Times New Roman" w:hAnsi="Times New Roman" w:cs="Times New Roman"/>
          <w:sz w:val="24"/>
          <w:szCs w:val="24"/>
          <w:lang w:val="sv-SE" w:eastAsia="sv-SE"/>
        </w:rPr>
        <w:t>etc.</w:t>
      </w:r>
      <w:proofErr w:type="gramEnd"/>
      <w:r w:rsidRPr="00410489">
        <w:rPr>
          <w:rFonts w:ascii="Times New Roman" w:eastAsia="Times New Roman" w:hAnsi="Times New Roman" w:cs="Times New Roman"/>
          <w:sz w:val="24"/>
          <w:szCs w:val="24"/>
          <w:lang w:val="sv-SE" w:eastAsia="sv-SE"/>
        </w:rPr>
        <w:t xml:space="preserve"> har lämnats inaktiverade då inga instanser finns.</w:t>
      </w:r>
    </w:p>
    <w:p w14:paraId="2388ACAC" w14:textId="77777777" w:rsidR="00410489" w:rsidRPr="00410489" w:rsidRDefault="00410489" w:rsidP="00410489">
      <w:pPr>
        <w:numPr>
          <w:ilvl w:val="0"/>
          <w:numId w:val="14"/>
        </w:numPr>
        <w:spacing w:before="100" w:beforeAutospacing="1" w:after="100" w:afterAutospacing="1" w:line="240" w:lineRule="auto"/>
        <w:rPr>
          <w:rFonts w:ascii="Times New Roman" w:eastAsia="Times New Roman" w:hAnsi="Times New Roman" w:cs="Times New Roman"/>
          <w:sz w:val="24"/>
          <w:szCs w:val="24"/>
          <w:lang w:val="sv-SE" w:eastAsia="sv-SE"/>
        </w:rPr>
      </w:pPr>
      <w:proofErr w:type="spellStart"/>
      <w:r w:rsidRPr="00410489">
        <w:rPr>
          <w:rFonts w:ascii="Times New Roman" w:eastAsia="Times New Roman" w:hAnsi="Times New Roman" w:cs="Times New Roman"/>
          <w:b/>
          <w:bCs/>
          <w:sz w:val="24"/>
          <w:szCs w:val="24"/>
          <w:lang w:val="sv-SE" w:eastAsia="sv-SE"/>
        </w:rPr>
        <w:t>Statuskontroll</w:t>
      </w:r>
      <w:proofErr w:type="spellEnd"/>
    </w:p>
    <w:p w14:paraId="4D54F5BC" w14:textId="77777777" w:rsidR="00410489" w:rsidRPr="00410489" w:rsidRDefault="00410489" w:rsidP="00410489">
      <w:pPr>
        <w:numPr>
          <w:ilvl w:val="1"/>
          <w:numId w:val="14"/>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Bekräftelse i portalen visade "Övervakningstäckning: Fullständigt" för de aktiverade delarna.</w:t>
      </w:r>
    </w:p>
    <w:p w14:paraId="4F64106D" w14:textId="77777777" w:rsidR="00410489" w:rsidRPr="00410489" w:rsidRDefault="00410489" w:rsidP="00410489">
      <w:pPr>
        <w:spacing w:after="0"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pict w14:anchorId="26B33572">
          <v:rect id="_x0000_i1074" style="width:0;height:1.5pt" o:hralign="center" o:hrstd="t" o:hr="t" fillcolor="#a0a0a0" stroked="f"/>
        </w:pict>
      </w:r>
    </w:p>
    <w:p w14:paraId="4CD70B5A" w14:textId="77777777" w:rsidR="00410489" w:rsidRPr="00410489" w:rsidRDefault="00410489" w:rsidP="00410489">
      <w:pPr>
        <w:spacing w:before="100" w:beforeAutospacing="1" w:after="100" w:afterAutospacing="1" w:line="240" w:lineRule="auto"/>
        <w:outlineLvl w:val="2"/>
        <w:rPr>
          <w:rFonts w:ascii="Times New Roman" w:eastAsia="Times New Roman" w:hAnsi="Times New Roman" w:cs="Times New Roman"/>
          <w:b/>
          <w:bCs/>
          <w:sz w:val="27"/>
          <w:szCs w:val="27"/>
          <w:lang w:val="sv-SE" w:eastAsia="sv-SE"/>
        </w:rPr>
      </w:pPr>
      <w:r w:rsidRPr="00410489">
        <w:rPr>
          <w:rFonts w:ascii="Times New Roman" w:eastAsia="Times New Roman" w:hAnsi="Times New Roman" w:cs="Times New Roman"/>
          <w:b/>
          <w:bCs/>
          <w:sz w:val="27"/>
          <w:szCs w:val="27"/>
          <w:lang w:val="sv-SE" w:eastAsia="sv-SE"/>
        </w:rPr>
        <w:t>Slutsats:</w:t>
      </w:r>
    </w:p>
    <w:p w14:paraId="70DB48CB"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Microsoft </w:t>
      </w:r>
      <w:proofErr w:type="spellStart"/>
      <w:r w:rsidRPr="00410489">
        <w:rPr>
          <w:rFonts w:ascii="Times New Roman" w:eastAsia="Times New Roman" w:hAnsi="Times New Roman" w:cs="Times New Roman"/>
          <w:sz w:val="24"/>
          <w:szCs w:val="24"/>
          <w:lang w:val="sv-SE" w:eastAsia="sv-SE"/>
        </w:rPr>
        <w:t>Defender</w:t>
      </w:r>
      <w:proofErr w:type="spellEnd"/>
      <w:r w:rsidRPr="00410489">
        <w:rPr>
          <w:rFonts w:ascii="Times New Roman" w:eastAsia="Times New Roman" w:hAnsi="Times New Roman" w:cs="Times New Roman"/>
          <w:sz w:val="24"/>
          <w:szCs w:val="24"/>
          <w:lang w:val="sv-SE" w:eastAsia="sv-SE"/>
        </w:rPr>
        <w:t xml:space="preserve"> for Cloud har nu aktiverats på ett kostnadseffektivt sätt med fokus på säkerhetsövervakning av servrar inom projektets prenumeration. Den grundläggande planen (CSPM) är tillräcklig för övervakning och efterlevnad, utan att skapa onödiga kostnader.</w:t>
      </w:r>
    </w:p>
    <w:p w14:paraId="2784906E"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Denna konfiguration dokumenteras och kommer att inkluderas i slutlig projektrapport samt delas på </w:t>
      </w:r>
      <w:proofErr w:type="spellStart"/>
      <w:r w:rsidRPr="00410489">
        <w:rPr>
          <w:rFonts w:ascii="Times New Roman" w:eastAsia="Times New Roman" w:hAnsi="Times New Roman" w:cs="Times New Roman"/>
          <w:sz w:val="24"/>
          <w:szCs w:val="24"/>
          <w:lang w:val="sv-SE" w:eastAsia="sv-SE"/>
        </w:rPr>
        <w:t>GitHub</w:t>
      </w:r>
      <w:proofErr w:type="spellEnd"/>
      <w:r w:rsidRPr="00410489">
        <w:rPr>
          <w:rFonts w:ascii="Times New Roman" w:eastAsia="Times New Roman" w:hAnsi="Times New Roman" w:cs="Times New Roman"/>
          <w:sz w:val="24"/>
          <w:szCs w:val="24"/>
          <w:lang w:val="sv-SE" w:eastAsia="sv-SE"/>
        </w:rPr>
        <w:t xml:space="preserve"> tillsammans med övriga </w:t>
      </w:r>
      <w:proofErr w:type="spellStart"/>
      <w:r w:rsidRPr="00410489">
        <w:rPr>
          <w:rFonts w:ascii="Times New Roman" w:eastAsia="Times New Roman" w:hAnsi="Times New Roman" w:cs="Times New Roman"/>
          <w:sz w:val="24"/>
          <w:szCs w:val="24"/>
          <w:lang w:val="sv-SE" w:eastAsia="sv-SE"/>
        </w:rPr>
        <w:t>projektfiler</w:t>
      </w:r>
      <w:proofErr w:type="spellEnd"/>
      <w:r w:rsidRPr="00410489">
        <w:rPr>
          <w:rFonts w:ascii="Times New Roman" w:eastAsia="Times New Roman" w:hAnsi="Times New Roman" w:cs="Times New Roman"/>
          <w:sz w:val="24"/>
          <w:szCs w:val="24"/>
          <w:lang w:val="sv-SE" w:eastAsia="sv-SE"/>
        </w:rPr>
        <w:t>.</w:t>
      </w:r>
    </w:p>
    <w:p w14:paraId="23A58908" w14:textId="77777777" w:rsidR="00410489" w:rsidRPr="00410489" w:rsidRDefault="00410489" w:rsidP="00410489">
      <w:pPr>
        <w:spacing w:after="0"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lastRenderedPageBreak/>
        <w:pict w14:anchorId="44162012">
          <v:rect id="_x0000_i1075" style="width:0;height:1.5pt" o:hralign="center" o:hrstd="t" o:hr="t" fillcolor="#a0a0a0" stroked="f"/>
        </w:pict>
      </w:r>
    </w:p>
    <w:p w14:paraId="2086ACCF" w14:textId="77777777" w:rsid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b/>
          <w:bCs/>
          <w:sz w:val="24"/>
          <w:szCs w:val="24"/>
          <w:lang w:val="sv-SE" w:eastAsia="sv-SE"/>
        </w:rPr>
        <w:t>Nästa steg:</w:t>
      </w:r>
      <w:r w:rsidRPr="00410489">
        <w:rPr>
          <w:rFonts w:ascii="Times New Roman" w:eastAsia="Times New Roman" w:hAnsi="Times New Roman" w:cs="Times New Roman"/>
          <w:sz w:val="24"/>
          <w:szCs w:val="24"/>
          <w:lang w:val="sv-SE" w:eastAsia="sv-SE"/>
        </w:rPr>
        <w:t xml:space="preserve"> Fortsätta med att konfigurera ytterligare säkerhetsfunktioner (</w:t>
      </w:r>
      <w:proofErr w:type="gramStart"/>
      <w:r w:rsidRPr="00410489">
        <w:rPr>
          <w:rFonts w:ascii="Times New Roman" w:eastAsia="Times New Roman" w:hAnsi="Times New Roman" w:cs="Times New Roman"/>
          <w:sz w:val="24"/>
          <w:szCs w:val="24"/>
          <w:lang w:val="sv-SE" w:eastAsia="sv-SE"/>
        </w:rPr>
        <w:t>t.ex.</w:t>
      </w:r>
      <w:proofErr w:type="gramEnd"/>
      <w:r w:rsidRPr="00410489">
        <w:rPr>
          <w:rFonts w:ascii="Times New Roman" w:eastAsia="Times New Roman" w:hAnsi="Times New Roman" w:cs="Times New Roman"/>
          <w:sz w:val="24"/>
          <w:szCs w:val="24"/>
          <w:lang w:val="sv-SE" w:eastAsia="sv-SE"/>
        </w:rPr>
        <w:t xml:space="preserve"> </w:t>
      </w:r>
      <w:proofErr w:type="spellStart"/>
      <w:r w:rsidRPr="00410489">
        <w:rPr>
          <w:rFonts w:ascii="Times New Roman" w:eastAsia="Times New Roman" w:hAnsi="Times New Roman" w:cs="Times New Roman"/>
          <w:sz w:val="24"/>
          <w:szCs w:val="24"/>
          <w:lang w:val="sv-SE" w:eastAsia="sv-SE"/>
        </w:rPr>
        <w:t>Azure</w:t>
      </w:r>
      <w:proofErr w:type="spellEnd"/>
      <w:r w:rsidRPr="00410489">
        <w:rPr>
          <w:rFonts w:ascii="Times New Roman" w:eastAsia="Times New Roman" w:hAnsi="Times New Roman" w:cs="Times New Roman"/>
          <w:sz w:val="24"/>
          <w:szCs w:val="24"/>
          <w:lang w:val="sv-SE" w:eastAsia="sv-SE"/>
        </w:rPr>
        <w:t xml:space="preserve"> Policy eller </w:t>
      </w:r>
      <w:proofErr w:type="spellStart"/>
      <w:r w:rsidRPr="00410489">
        <w:rPr>
          <w:rFonts w:ascii="Times New Roman" w:eastAsia="Times New Roman" w:hAnsi="Times New Roman" w:cs="Times New Roman"/>
          <w:sz w:val="24"/>
          <w:szCs w:val="24"/>
          <w:lang w:val="sv-SE" w:eastAsia="sv-SE"/>
        </w:rPr>
        <w:t>Security</w:t>
      </w:r>
      <w:proofErr w:type="spellEnd"/>
      <w:r w:rsidRPr="00410489">
        <w:rPr>
          <w:rFonts w:ascii="Times New Roman" w:eastAsia="Times New Roman" w:hAnsi="Times New Roman" w:cs="Times New Roman"/>
          <w:sz w:val="24"/>
          <w:szCs w:val="24"/>
          <w:lang w:val="sv-SE" w:eastAsia="sv-SE"/>
        </w:rPr>
        <w:t xml:space="preserve"> Center alerts) beroende på krav.</w:t>
      </w:r>
    </w:p>
    <w:p w14:paraId="61C6AD6A" w14:textId="77777777" w:rsid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p>
    <w:p w14:paraId="3E8824BD" w14:textId="77777777" w:rsid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p>
    <w:p w14:paraId="09E20509" w14:textId="77777777" w:rsid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p>
    <w:p w14:paraId="61B0DFF0" w14:textId="77777777" w:rsidR="00410489" w:rsidRPr="00410489" w:rsidRDefault="00410489" w:rsidP="00410489">
      <w:pPr>
        <w:spacing w:before="100" w:beforeAutospacing="1" w:after="100" w:afterAutospacing="1" w:line="240" w:lineRule="auto"/>
        <w:outlineLvl w:val="1"/>
        <w:rPr>
          <w:rFonts w:ascii="Times New Roman" w:eastAsia="Times New Roman" w:hAnsi="Times New Roman" w:cs="Times New Roman"/>
          <w:b/>
          <w:bCs/>
          <w:sz w:val="40"/>
          <w:szCs w:val="40"/>
          <w:lang w:val="nb-NO" w:eastAsia="sv-SE"/>
        </w:rPr>
      </w:pPr>
      <w:r w:rsidRPr="00410489">
        <w:rPr>
          <w:rFonts w:ascii="Segoe UI Emoji" w:eastAsia="Times New Roman" w:hAnsi="Segoe UI Emoji" w:cs="Segoe UI Emoji"/>
          <w:b/>
          <w:bCs/>
          <w:sz w:val="40"/>
          <w:szCs w:val="40"/>
          <w:lang w:val="sv-SE" w:eastAsia="sv-SE"/>
        </w:rPr>
        <w:t>🔐</w:t>
      </w:r>
      <w:r w:rsidRPr="00410489">
        <w:rPr>
          <w:rFonts w:ascii="Times New Roman" w:eastAsia="Times New Roman" w:hAnsi="Times New Roman" w:cs="Times New Roman"/>
          <w:b/>
          <w:bCs/>
          <w:sz w:val="40"/>
          <w:szCs w:val="40"/>
          <w:lang w:val="nb-NO" w:eastAsia="sv-SE"/>
        </w:rPr>
        <w:t xml:space="preserve"> Aktivering av multifaktorautentisering (MFA)</w:t>
      </w:r>
    </w:p>
    <w:p w14:paraId="598BF31F"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För att öka säkerheten i det virtuella molnprojektet "Examination – </w:t>
      </w:r>
      <w:proofErr w:type="spellStart"/>
      <w:r w:rsidRPr="00410489">
        <w:rPr>
          <w:rFonts w:ascii="Times New Roman" w:eastAsia="Times New Roman" w:hAnsi="Times New Roman" w:cs="Times New Roman"/>
          <w:sz w:val="24"/>
          <w:szCs w:val="24"/>
          <w:lang w:val="sv-SE" w:eastAsia="sv-SE"/>
        </w:rPr>
        <w:t>Secure</w:t>
      </w:r>
      <w:proofErr w:type="spellEnd"/>
      <w:r w:rsidRPr="00410489">
        <w:rPr>
          <w:rFonts w:ascii="Times New Roman" w:eastAsia="Times New Roman" w:hAnsi="Times New Roman" w:cs="Times New Roman"/>
          <w:sz w:val="24"/>
          <w:szCs w:val="24"/>
          <w:lang w:val="sv-SE" w:eastAsia="sv-SE"/>
        </w:rPr>
        <w:t xml:space="preserve"> Cloud Solution" aktiverades multifaktorautentisering (MFA) för samtliga användare i Microsoft Entra ID, med undantag för kontots ägare för att förenkla fortsatt administration och testning.</w:t>
      </w:r>
    </w:p>
    <w:p w14:paraId="68FACC8B" w14:textId="77777777" w:rsidR="00410489" w:rsidRPr="00410489" w:rsidRDefault="00410489" w:rsidP="00410489">
      <w:pPr>
        <w:spacing w:before="100" w:beforeAutospacing="1" w:after="100" w:afterAutospacing="1" w:line="240" w:lineRule="auto"/>
        <w:outlineLvl w:val="2"/>
        <w:rPr>
          <w:rFonts w:ascii="Times New Roman" w:eastAsia="Times New Roman" w:hAnsi="Times New Roman" w:cs="Times New Roman"/>
          <w:b/>
          <w:bCs/>
          <w:sz w:val="27"/>
          <w:szCs w:val="27"/>
          <w:lang w:val="sv-SE" w:eastAsia="sv-SE"/>
        </w:rPr>
      </w:pPr>
      <w:r w:rsidRPr="00410489">
        <w:rPr>
          <w:rFonts w:ascii="Times New Roman" w:eastAsia="Times New Roman" w:hAnsi="Times New Roman" w:cs="Times New Roman"/>
          <w:b/>
          <w:bCs/>
          <w:sz w:val="27"/>
          <w:szCs w:val="27"/>
          <w:lang w:val="sv-SE" w:eastAsia="sv-SE"/>
        </w:rPr>
        <w:t>Steg för genomförande:</w:t>
      </w:r>
    </w:p>
    <w:p w14:paraId="7885D9FE" w14:textId="77777777" w:rsidR="00410489" w:rsidRPr="00410489" w:rsidRDefault="00410489" w:rsidP="00410489">
      <w:pPr>
        <w:numPr>
          <w:ilvl w:val="0"/>
          <w:numId w:val="15"/>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Navigerade till: </w:t>
      </w:r>
      <w:r w:rsidRPr="00410489">
        <w:rPr>
          <w:rFonts w:ascii="Times New Roman" w:eastAsia="Times New Roman" w:hAnsi="Times New Roman" w:cs="Times New Roman"/>
          <w:b/>
          <w:bCs/>
          <w:sz w:val="24"/>
          <w:szCs w:val="24"/>
          <w:lang w:val="sv-SE" w:eastAsia="sv-SE"/>
        </w:rPr>
        <w:t xml:space="preserve">Microsoft Entra </w:t>
      </w:r>
      <w:proofErr w:type="gramStart"/>
      <w:r w:rsidRPr="00410489">
        <w:rPr>
          <w:rFonts w:ascii="Times New Roman" w:eastAsia="Times New Roman" w:hAnsi="Times New Roman" w:cs="Times New Roman"/>
          <w:b/>
          <w:bCs/>
          <w:sz w:val="24"/>
          <w:szCs w:val="24"/>
          <w:lang w:val="sv-SE" w:eastAsia="sv-SE"/>
        </w:rPr>
        <w:t>ID &gt;</w:t>
      </w:r>
      <w:proofErr w:type="gramEnd"/>
      <w:r w:rsidRPr="00410489">
        <w:rPr>
          <w:rFonts w:ascii="Times New Roman" w:eastAsia="Times New Roman" w:hAnsi="Times New Roman" w:cs="Times New Roman"/>
          <w:b/>
          <w:bCs/>
          <w:sz w:val="24"/>
          <w:szCs w:val="24"/>
          <w:lang w:val="sv-SE" w:eastAsia="sv-SE"/>
        </w:rPr>
        <w:t xml:space="preserve"> </w:t>
      </w:r>
      <w:proofErr w:type="gramStart"/>
      <w:r w:rsidRPr="00410489">
        <w:rPr>
          <w:rFonts w:ascii="Times New Roman" w:eastAsia="Times New Roman" w:hAnsi="Times New Roman" w:cs="Times New Roman"/>
          <w:b/>
          <w:bCs/>
          <w:sz w:val="24"/>
          <w:szCs w:val="24"/>
          <w:lang w:val="sv-SE" w:eastAsia="sv-SE"/>
        </w:rPr>
        <w:t>Användare &gt;</w:t>
      </w:r>
      <w:proofErr w:type="gramEnd"/>
      <w:r w:rsidRPr="00410489">
        <w:rPr>
          <w:rFonts w:ascii="Times New Roman" w:eastAsia="Times New Roman" w:hAnsi="Times New Roman" w:cs="Times New Roman"/>
          <w:b/>
          <w:bCs/>
          <w:sz w:val="24"/>
          <w:szCs w:val="24"/>
          <w:lang w:val="sv-SE" w:eastAsia="sv-SE"/>
        </w:rPr>
        <w:t xml:space="preserve"> Multifaktorautentisering per användare</w:t>
      </w:r>
    </w:p>
    <w:p w14:paraId="4208DBE3" w14:textId="77777777" w:rsidR="00410489" w:rsidRPr="00410489" w:rsidRDefault="00410489" w:rsidP="00410489">
      <w:pPr>
        <w:numPr>
          <w:ilvl w:val="0"/>
          <w:numId w:val="15"/>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Markerade användarna:</w:t>
      </w:r>
    </w:p>
    <w:p w14:paraId="68E85B9E" w14:textId="77777777" w:rsidR="00410489" w:rsidRPr="00410489" w:rsidRDefault="00410489" w:rsidP="00410489">
      <w:pPr>
        <w:numPr>
          <w:ilvl w:val="1"/>
          <w:numId w:val="15"/>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Courier New" w:eastAsia="Times New Roman" w:hAnsi="Courier New" w:cs="Courier New"/>
          <w:sz w:val="20"/>
          <w:szCs w:val="20"/>
          <w:lang w:val="sv-SE" w:eastAsia="sv-SE"/>
        </w:rPr>
        <w:t xml:space="preserve">Admin </w:t>
      </w:r>
      <w:proofErr w:type="spellStart"/>
      <w:r w:rsidRPr="00410489">
        <w:rPr>
          <w:rFonts w:ascii="Courier New" w:eastAsia="Times New Roman" w:hAnsi="Courier New" w:cs="Courier New"/>
          <w:sz w:val="20"/>
          <w:szCs w:val="20"/>
          <w:lang w:val="sv-SE" w:eastAsia="sv-SE"/>
        </w:rPr>
        <w:t>User</w:t>
      </w:r>
      <w:proofErr w:type="spellEnd"/>
    </w:p>
    <w:p w14:paraId="350FB988" w14:textId="77777777" w:rsidR="00410489" w:rsidRPr="00410489" w:rsidRDefault="00410489" w:rsidP="00410489">
      <w:pPr>
        <w:numPr>
          <w:ilvl w:val="1"/>
          <w:numId w:val="15"/>
        </w:numPr>
        <w:spacing w:before="100" w:beforeAutospacing="1" w:after="100" w:afterAutospacing="1" w:line="240" w:lineRule="auto"/>
        <w:rPr>
          <w:rFonts w:ascii="Times New Roman" w:eastAsia="Times New Roman" w:hAnsi="Times New Roman" w:cs="Times New Roman"/>
          <w:sz w:val="24"/>
          <w:szCs w:val="24"/>
          <w:lang w:val="sv-SE" w:eastAsia="sv-SE"/>
        </w:rPr>
      </w:pPr>
      <w:proofErr w:type="spellStart"/>
      <w:r w:rsidRPr="00410489">
        <w:rPr>
          <w:rFonts w:ascii="Courier New" w:eastAsia="Times New Roman" w:hAnsi="Courier New" w:cs="Courier New"/>
          <w:sz w:val="20"/>
          <w:szCs w:val="20"/>
          <w:lang w:val="sv-SE" w:eastAsia="sv-SE"/>
        </w:rPr>
        <w:t>Developer</w:t>
      </w:r>
      <w:proofErr w:type="spellEnd"/>
      <w:r w:rsidRPr="00410489">
        <w:rPr>
          <w:rFonts w:ascii="Courier New" w:eastAsia="Times New Roman" w:hAnsi="Courier New" w:cs="Courier New"/>
          <w:sz w:val="20"/>
          <w:szCs w:val="20"/>
          <w:lang w:val="sv-SE" w:eastAsia="sv-SE"/>
        </w:rPr>
        <w:t xml:space="preserve"> </w:t>
      </w:r>
      <w:proofErr w:type="spellStart"/>
      <w:r w:rsidRPr="00410489">
        <w:rPr>
          <w:rFonts w:ascii="Courier New" w:eastAsia="Times New Roman" w:hAnsi="Courier New" w:cs="Courier New"/>
          <w:sz w:val="20"/>
          <w:szCs w:val="20"/>
          <w:lang w:val="sv-SE" w:eastAsia="sv-SE"/>
        </w:rPr>
        <w:t>User</w:t>
      </w:r>
      <w:proofErr w:type="spellEnd"/>
    </w:p>
    <w:p w14:paraId="374D56EC" w14:textId="77777777" w:rsidR="00410489" w:rsidRPr="00410489" w:rsidRDefault="00410489" w:rsidP="00410489">
      <w:pPr>
        <w:numPr>
          <w:ilvl w:val="1"/>
          <w:numId w:val="15"/>
        </w:numPr>
        <w:spacing w:before="100" w:beforeAutospacing="1" w:after="100" w:afterAutospacing="1" w:line="240" w:lineRule="auto"/>
        <w:rPr>
          <w:rFonts w:ascii="Times New Roman" w:eastAsia="Times New Roman" w:hAnsi="Times New Roman" w:cs="Times New Roman"/>
          <w:sz w:val="24"/>
          <w:szCs w:val="24"/>
          <w:lang w:val="sv-SE" w:eastAsia="sv-SE"/>
        </w:rPr>
      </w:pPr>
      <w:proofErr w:type="spellStart"/>
      <w:r w:rsidRPr="00410489">
        <w:rPr>
          <w:rFonts w:ascii="Courier New" w:eastAsia="Times New Roman" w:hAnsi="Courier New" w:cs="Courier New"/>
          <w:sz w:val="20"/>
          <w:szCs w:val="20"/>
          <w:lang w:val="sv-SE" w:eastAsia="sv-SE"/>
        </w:rPr>
        <w:t>Finance</w:t>
      </w:r>
      <w:proofErr w:type="spellEnd"/>
      <w:r w:rsidRPr="00410489">
        <w:rPr>
          <w:rFonts w:ascii="Courier New" w:eastAsia="Times New Roman" w:hAnsi="Courier New" w:cs="Courier New"/>
          <w:sz w:val="20"/>
          <w:szCs w:val="20"/>
          <w:lang w:val="sv-SE" w:eastAsia="sv-SE"/>
        </w:rPr>
        <w:t xml:space="preserve"> </w:t>
      </w:r>
      <w:proofErr w:type="spellStart"/>
      <w:r w:rsidRPr="00410489">
        <w:rPr>
          <w:rFonts w:ascii="Courier New" w:eastAsia="Times New Roman" w:hAnsi="Courier New" w:cs="Courier New"/>
          <w:sz w:val="20"/>
          <w:szCs w:val="20"/>
          <w:lang w:val="sv-SE" w:eastAsia="sv-SE"/>
        </w:rPr>
        <w:t>User</w:t>
      </w:r>
      <w:proofErr w:type="spellEnd"/>
    </w:p>
    <w:p w14:paraId="2D0C5E46" w14:textId="77777777" w:rsidR="00410489" w:rsidRPr="00410489" w:rsidRDefault="00410489" w:rsidP="00410489">
      <w:pPr>
        <w:numPr>
          <w:ilvl w:val="1"/>
          <w:numId w:val="15"/>
        </w:numPr>
        <w:spacing w:before="100" w:beforeAutospacing="1" w:after="100" w:afterAutospacing="1" w:line="240" w:lineRule="auto"/>
        <w:rPr>
          <w:rFonts w:ascii="Times New Roman" w:eastAsia="Times New Roman" w:hAnsi="Times New Roman" w:cs="Times New Roman"/>
          <w:sz w:val="24"/>
          <w:szCs w:val="24"/>
          <w:lang w:val="sv-SE" w:eastAsia="sv-SE"/>
        </w:rPr>
      </w:pPr>
      <w:proofErr w:type="spellStart"/>
      <w:r w:rsidRPr="00410489">
        <w:rPr>
          <w:rFonts w:ascii="Courier New" w:eastAsia="Times New Roman" w:hAnsi="Courier New" w:cs="Courier New"/>
          <w:sz w:val="20"/>
          <w:szCs w:val="20"/>
          <w:lang w:val="sv-SE" w:eastAsia="sv-SE"/>
        </w:rPr>
        <w:t>Nurse</w:t>
      </w:r>
      <w:proofErr w:type="spellEnd"/>
      <w:r w:rsidRPr="00410489">
        <w:rPr>
          <w:rFonts w:ascii="Courier New" w:eastAsia="Times New Roman" w:hAnsi="Courier New" w:cs="Courier New"/>
          <w:sz w:val="20"/>
          <w:szCs w:val="20"/>
          <w:lang w:val="sv-SE" w:eastAsia="sv-SE"/>
        </w:rPr>
        <w:t xml:space="preserve"> </w:t>
      </w:r>
      <w:proofErr w:type="spellStart"/>
      <w:r w:rsidRPr="00410489">
        <w:rPr>
          <w:rFonts w:ascii="Courier New" w:eastAsia="Times New Roman" w:hAnsi="Courier New" w:cs="Courier New"/>
          <w:sz w:val="20"/>
          <w:szCs w:val="20"/>
          <w:lang w:val="sv-SE" w:eastAsia="sv-SE"/>
        </w:rPr>
        <w:t>User</w:t>
      </w:r>
      <w:proofErr w:type="spellEnd"/>
    </w:p>
    <w:p w14:paraId="4E89624B" w14:textId="77777777" w:rsidR="00410489" w:rsidRPr="00410489" w:rsidRDefault="00410489" w:rsidP="00410489">
      <w:pPr>
        <w:numPr>
          <w:ilvl w:val="0"/>
          <w:numId w:val="15"/>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Klickade på </w:t>
      </w:r>
      <w:r w:rsidRPr="00410489">
        <w:rPr>
          <w:rFonts w:ascii="Times New Roman" w:eastAsia="Times New Roman" w:hAnsi="Times New Roman" w:cs="Times New Roman"/>
          <w:b/>
          <w:bCs/>
          <w:sz w:val="24"/>
          <w:szCs w:val="24"/>
          <w:lang w:val="sv-SE" w:eastAsia="sv-SE"/>
        </w:rPr>
        <w:t>Aktivera MFA</w:t>
      </w:r>
    </w:p>
    <w:p w14:paraId="078CC04D" w14:textId="77777777" w:rsidR="00410489" w:rsidRPr="00410489" w:rsidRDefault="00410489" w:rsidP="00410489">
      <w:pPr>
        <w:numPr>
          <w:ilvl w:val="0"/>
          <w:numId w:val="15"/>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Bekräftade aktiveringen via </w:t>
      </w:r>
      <w:proofErr w:type="spellStart"/>
      <w:r w:rsidRPr="00410489">
        <w:rPr>
          <w:rFonts w:ascii="Times New Roman" w:eastAsia="Times New Roman" w:hAnsi="Times New Roman" w:cs="Times New Roman"/>
          <w:sz w:val="24"/>
          <w:szCs w:val="24"/>
          <w:lang w:val="sv-SE" w:eastAsia="sv-SE"/>
        </w:rPr>
        <w:t>popup</w:t>
      </w:r>
      <w:proofErr w:type="spellEnd"/>
      <w:r w:rsidRPr="00410489">
        <w:rPr>
          <w:rFonts w:ascii="Times New Roman" w:eastAsia="Times New Roman" w:hAnsi="Times New Roman" w:cs="Times New Roman"/>
          <w:sz w:val="24"/>
          <w:szCs w:val="24"/>
          <w:lang w:val="sv-SE" w:eastAsia="sv-SE"/>
        </w:rPr>
        <w:t>-rutan</w:t>
      </w:r>
    </w:p>
    <w:p w14:paraId="3DB9F069" w14:textId="77777777" w:rsidR="00410489" w:rsidRPr="00410489" w:rsidRDefault="00410489" w:rsidP="00410489">
      <w:pPr>
        <w:numPr>
          <w:ilvl w:val="0"/>
          <w:numId w:val="15"/>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Verifierade att status ändrats till </w:t>
      </w:r>
      <w:proofErr w:type="spellStart"/>
      <w:r w:rsidRPr="00410489">
        <w:rPr>
          <w:rFonts w:ascii="Courier New" w:eastAsia="Times New Roman" w:hAnsi="Courier New" w:cs="Courier New"/>
          <w:sz w:val="20"/>
          <w:szCs w:val="20"/>
          <w:lang w:val="sv-SE" w:eastAsia="sv-SE"/>
        </w:rPr>
        <w:t>enabled</w:t>
      </w:r>
      <w:proofErr w:type="spellEnd"/>
      <w:r w:rsidRPr="00410489">
        <w:rPr>
          <w:rFonts w:ascii="Times New Roman" w:eastAsia="Times New Roman" w:hAnsi="Times New Roman" w:cs="Times New Roman"/>
          <w:sz w:val="24"/>
          <w:szCs w:val="24"/>
          <w:lang w:val="sv-SE" w:eastAsia="sv-SE"/>
        </w:rPr>
        <w:t xml:space="preserve"> för ovanstående användare</w:t>
      </w:r>
    </w:p>
    <w:p w14:paraId="2148CCF4"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Ägarkontot (</w:t>
      </w:r>
      <w:r w:rsidRPr="00410489">
        <w:rPr>
          <w:rFonts w:ascii="Courier New" w:eastAsia="Times New Roman" w:hAnsi="Courier New" w:cs="Courier New"/>
          <w:sz w:val="20"/>
          <w:szCs w:val="20"/>
          <w:lang w:val="sv-SE" w:eastAsia="sv-SE"/>
        </w:rPr>
        <w:t>allen.muco@hotmail.com</w:t>
      </w:r>
      <w:r w:rsidRPr="00410489">
        <w:rPr>
          <w:rFonts w:ascii="Times New Roman" w:eastAsia="Times New Roman" w:hAnsi="Times New Roman" w:cs="Times New Roman"/>
          <w:sz w:val="24"/>
          <w:szCs w:val="24"/>
          <w:lang w:val="sv-SE" w:eastAsia="sv-SE"/>
        </w:rPr>
        <w:t xml:space="preserve">) lämnades med status </w:t>
      </w:r>
      <w:proofErr w:type="spellStart"/>
      <w:r w:rsidRPr="00410489">
        <w:rPr>
          <w:rFonts w:ascii="Courier New" w:eastAsia="Times New Roman" w:hAnsi="Courier New" w:cs="Courier New"/>
          <w:sz w:val="20"/>
          <w:szCs w:val="20"/>
          <w:lang w:val="sv-SE" w:eastAsia="sv-SE"/>
        </w:rPr>
        <w:t>disabled</w:t>
      </w:r>
      <w:proofErr w:type="spellEnd"/>
      <w:r w:rsidRPr="00410489">
        <w:rPr>
          <w:rFonts w:ascii="Times New Roman" w:eastAsia="Times New Roman" w:hAnsi="Times New Roman" w:cs="Times New Roman"/>
          <w:sz w:val="24"/>
          <w:szCs w:val="24"/>
          <w:lang w:val="sv-SE" w:eastAsia="sv-SE"/>
        </w:rPr>
        <w:t xml:space="preserve"> för att underlätta vidare konfigurationer och administration.</w:t>
      </w:r>
    </w:p>
    <w:p w14:paraId="00EB7A32" w14:textId="77777777" w:rsidR="00410489" w:rsidRPr="00410489" w:rsidRDefault="00410489" w:rsidP="00410489">
      <w:pPr>
        <w:spacing w:before="100" w:beforeAutospacing="1" w:after="100" w:afterAutospacing="1" w:line="240" w:lineRule="auto"/>
        <w:outlineLvl w:val="2"/>
        <w:rPr>
          <w:rFonts w:ascii="Times New Roman" w:eastAsia="Times New Roman" w:hAnsi="Times New Roman" w:cs="Times New Roman"/>
          <w:b/>
          <w:bCs/>
          <w:sz w:val="27"/>
          <w:szCs w:val="27"/>
          <w:lang w:val="sv-SE" w:eastAsia="sv-SE"/>
        </w:rPr>
      </w:pPr>
      <w:proofErr w:type="spellStart"/>
      <w:r w:rsidRPr="00410489">
        <w:rPr>
          <w:rFonts w:ascii="Times New Roman" w:eastAsia="Times New Roman" w:hAnsi="Times New Roman" w:cs="Times New Roman"/>
          <w:b/>
          <w:bCs/>
          <w:sz w:val="27"/>
          <w:szCs w:val="27"/>
          <w:lang w:val="sv-SE" w:eastAsia="sv-SE"/>
        </w:rPr>
        <w:t>Skärmdumpar</w:t>
      </w:r>
      <w:proofErr w:type="spellEnd"/>
      <w:r w:rsidRPr="00410489">
        <w:rPr>
          <w:rFonts w:ascii="Times New Roman" w:eastAsia="Times New Roman" w:hAnsi="Times New Roman" w:cs="Times New Roman"/>
          <w:b/>
          <w:bCs/>
          <w:sz w:val="27"/>
          <w:szCs w:val="27"/>
          <w:lang w:val="sv-SE" w:eastAsia="sv-SE"/>
        </w:rPr>
        <w:t>:</w:t>
      </w:r>
    </w:p>
    <w:p w14:paraId="64BB8390" w14:textId="77777777" w:rsidR="00410489" w:rsidRPr="00410489" w:rsidRDefault="00410489" w:rsidP="00410489">
      <w:pPr>
        <w:numPr>
          <w:ilvl w:val="0"/>
          <w:numId w:val="16"/>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MFA-status per användare före och efter aktivering (inkluderat i separat bilaga/</w:t>
      </w:r>
      <w:proofErr w:type="spellStart"/>
      <w:r w:rsidRPr="00410489">
        <w:rPr>
          <w:rFonts w:ascii="Times New Roman" w:eastAsia="Times New Roman" w:hAnsi="Times New Roman" w:cs="Times New Roman"/>
          <w:sz w:val="24"/>
          <w:szCs w:val="24"/>
          <w:lang w:val="sv-SE" w:eastAsia="sv-SE"/>
        </w:rPr>
        <w:t>skärmdumpsmapp</w:t>
      </w:r>
      <w:proofErr w:type="spellEnd"/>
      <w:r w:rsidRPr="00410489">
        <w:rPr>
          <w:rFonts w:ascii="Times New Roman" w:eastAsia="Times New Roman" w:hAnsi="Times New Roman" w:cs="Times New Roman"/>
          <w:sz w:val="24"/>
          <w:szCs w:val="24"/>
          <w:lang w:val="sv-SE" w:eastAsia="sv-SE"/>
        </w:rPr>
        <w:t>)</w:t>
      </w:r>
    </w:p>
    <w:p w14:paraId="08B31C62" w14:textId="77777777" w:rsidR="00410489" w:rsidRPr="00410489" w:rsidRDefault="00410489" w:rsidP="00410489">
      <w:pPr>
        <w:spacing w:before="100" w:beforeAutospacing="1" w:after="100" w:afterAutospacing="1" w:line="240" w:lineRule="auto"/>
        <w:outlineLvl w:val="2"/>
        <w:rPr>
          <w:rFonts w:ascii="Times New Roman" w:eastAsia="Times New Roman" w:hAnsi="Times New Roman" w:cs="Times New Roman"/>
          <w:b/>
          <w:bCs/>
          <w:sz w:val="27"/>
          <w:szCs w:val="27"/>
          <w:lang w:val="sv-SE" w:eastAsia="sv-SE"/>
        </w:rPr>
      </w:pPr>
      <w:r w:rsidRPr="00410489">
        <w:rPr>
          <w:rFonts w:ascii="Times New Roman" w:eastAsia="Times New Roman" w:hAnsi="Times New Roman" w:cs="Times New Roman"/>
          <w:b/>
          <w:bCs/>
          <w:sz w:val="27"/>
          <w:szCs w:val="27"/>
          <w:lang w:val="sv-SE" w:eastAsia="sv-SE"/>
        </w:rPr>
        <w:t>Notering:</w:t>
      </w:r>
    </w:p>
    <w:p w14:paraId="5A549E36"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MFA-aktivering via användarsidan är en direkt metod men lämpar sig bäst i labb- eller testmiljö. I produktionsmiljö rekommenderas policybaserad MFA genom </w:t>
      </w:r>
      <w:r w:rsidRPr="00410489">
        <w:rPr>
          <w:rFonts w:ascii="Times New Roman" w:eastAsia="Times New Roman" w:hAnsi="Times New Roman" w:cs="Times New Roman"/>
          <w:b/>
          <w:bCs/>
          <w:sz w:val="24"/>
          <w:szCs w:val="24"/>
          <w:lang w:val="sv-SE" w:eastAsia="sv-SE"/>
        </w:rPr>
        <w:t>villkorlig åtkomst</w:t>
      </w:r>
      <w:r w:rsidRPr="00410489">
        <w:rPr>
          <w:rFonts w:ascii="Times New Roman" w:eastAsia="Times New Roman" w:hAnsi="Times New Roman" w:cs="Times New Roman"/>
          <w:sz w:val="24"/>
          <w:szCs w:val="24"/>
          <w:lang w:val="sv-SE" w:eastAsia="sv-SE"/>
        </w:rPr>
        <w:t>.</w:t>
      </w:r>
    </w:p>
    <w:p w14:paraId="7B4669CF" w14:textId="77777777" w:rsidR="00410489" w:rsidRPr="00410489" w:rsidRDefault="00410489" w:rsidP="00410489">
      <w:pPr>
        <w:spacing w:after="0"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pict w14:anchorId="43F9E625">
          <v:rect id="_x0000_i1079" style="width:0;height:1.5pt" o:hralign="center" o:hrstd="t" o:hr="t" fillcolor="#a0a0a0" stroked="f"/>
        </w:pict>
      </w:r>
    </w:p>
    <w:p w14:paraId="5756357D" w14:textId="77777777" w:rsidR="00410489" w:rsidRPr="00410489" w:rsidRDefault="00410489" w:rsidP="00410489">
      <w:pPr>
        <w:spacing w:before="100" w:beforeAutospacing="1" w:after="100" w:afterAutospacing="1" w:line="240" w:lineRule="auto"/>
        <w:outlineLvl w:val="1"/>
        <w:rPr>
          <w:rFonts w:ascii="Times New Roman" w:eastAsia="Times New Roman" w:hAnsi="Times New Roman" w:cs="Times New Roman"/>
          <w:b/>
          <w:bCs/>
          <w:sz w:val="36"/>
          <w:szCs w:val="36"/>
          <w:lang w:val="sv-SE" w:eastAsia="sv-SE"/>
        </w:rPr>
      </w:pPr>
      <w:r w:rsidRPr="00410489">
        <w:rPr>
          <w:rFonts w:ascii="Segoe UI Emoji" w:eastAsia="Times New Roman" w:hAnsi="Segoe UI Emoji" w:cs="Segoe UI Emoji"/>
          <w:b/>
          <w:bCs/>
          <w:sz w:val="36"/>
          <w:szCs w:val="36"/>
          <w:lang w:val="sv-SE" w:eastAsia="sv-SE"/>
        </w:rPr>
        <w:lastRenderedPageBreak/>
        <w:t>🛡️</w:t>
      </w:r>
      <w:r w:rsidRPr="00410489">
        <w:rPr>
          <w:rFonts w:ascii="Times New Roman" w:eastAsia="Times New Roman" w:hAnsi="Times New Roman" w:cs="Times New Roman"/>
          <w:b/>
          <w:bCs/>
          <w:sz w:val="36"/>
          <w:szCs w:val="36"/>
          <w:lang w:val="sv-SE" w:eastAsia="sv-SE"/>
        </w:rPr>
        <w:t xml:space="preserve"> Villkorlig åtkomst – dokumentation utan aktivering</w:t>
      </w:r>
    </w:p>
    <w:p w14:paraId="214EF007"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Eftersom funktionen kräver Microsoft Entra ID P1/P2-licens, som kan medföra extra kostnader, valdes det att inte aktivera policybaserad MFA i detta projekt. Däremot dokumenteras nedan hur detta skulle konfigureras:</w:t>
      </w:r>
    </w:p>
    <w:p w14:paraId="6C5AFA6E" w14:textId="77777777" w:rsidR="00410489" w:rsidRPr="00410489" w:rsidRDefault="00410489" w:rsidP="00410489">
      <w:pPr>
        <w:spacing w:before="100" w:beforeAutospacing="1" w:after="100" w:afterAutospacing="1" w:line="240" w:lineRule="auto"/>
        <w:outlineLvl w:val="2"/>
        <w:rPr>
          <w:rFonts w:ascii="Times New Roman" w:eastAsia="Times New Roman" w:hAnsi="Times New Roman" w:cs="Times New Roman"/>
          <w:b/>
          <w:bCs/>
          <w:sz w:val="27"/>
          <w:szCs w:val="27"/>
          <w:lang w:val="sv-SE" w:eastAsia="sv-SE"/>
        </w:rPr>
      </w:pPr>
      <w:r w:rsidRPr="00410489">
        <w:rPr>
          <w:rFonts w:ascii="Times New Roman" w:eastAsia="Times New Roman" w:hAnsi="Times New Roman" w:cs="Times New Roman"/>
          <w:b/>
          <w:bCs/>
          <w:sz w:val="27"/>
          <w:szCs w:val="27"/>
          <w:lang w:val="sv-SE" w:eastAsia="sv-SE"/>
        </w:rPr>
        <w:t>Steg för att konfigurera policybaserad MFA:</w:t>
      </w:r>
    </w:p>
    <w:p w14:paraId="79464F82" w14:textId="77777777" w:rsidR="00410489" w:rsidRPr="00410489" w:rsidRDefault="00410489" w:rsidP="00410489">
      <w:pPr>
        <w:numPr>
          <w:ilvl w:val="0"/>
          <w:numId w:val="17"/>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Gå till </w:t>
      </w:r>
      <w:r w:rsidRPr="00410489">
        <w:rPr>
          <w:rFonts w:ascii="Times New Roman" w:eastAsia="Times New Roman" w:hAnsi="Times New Roman" w:cs="Times New Roman"/>
          <w:b/>
          <w:bCs/>
          <w:sz w:val="24"/>
          <w:szCs w:val="24"/>
          <w:lang w:val="sv-SE" w:eastAsia="sv-SE"/>
        </w:rPr>
        <w:t xml:space="preserve">Microsoft Entra </w:t>
      </w:r>
      <w:proofErr w:type="gramStart"/>
      <w:r w:rsidRPr="00410489">
        <w:rPr>
          <w:rFonts w:ascii="Times New Roman" w:eastAsia="Times New Roman" w:hAnsi="Times New Roman" w:cs="Times New Roman"/>
          <w:b/>
          <w:bCs/>
          <w:sz w:val="24"/>
          <w:szCs w:val="24"/>
          <w:lang w:val="sv-SE" w:eastAsia="sv-SE"/>
        </w:rPr>
        <w:t>ID &gt;</w:t>
      </w:r>
      <w:proofErr w:type="gramEnd"/>
      <w:r w:rsidRPr="00410489">
        <w:rPr>
          <w:rFonts w:ascii="Times New Roman" w:eastAsia="Times New Roman" w:hAnsi="Times New Roman" w:cs="Times New Roman"/>
          <w:b/>
          <w:bCs/>
          <w:sz w:val="24"/>
          <w:szCs w:val="24"/>
          <w:lang w:val="sv-SE" w:eastAsia="sv-SE"/>
        </w:rPr>
        <w:t xml:space="preserve"> </w:t>
      </w:r>
      <w:proofErr w:type="gramStart"/>
      <w:r w:rsidRPr="00410489">
        <w:rPr>
          <w:rFonts w:ascii="Times New Roman" w:eastAsia="Times New Roman" w:hAnsi="Times New Roman" w:cs="Times New Roman"/>
          <w:b/>
          <w:bCs/>
          <w:sz w:val="24"/>
          <w:szCs w:val="24"/>
          <w:lang w:val="sv-SE" w:eastAsia="sv-SE"/>
        </w:rPr>
        <w:t>Säkerhet &gt;</w:t>
      </w:r>
      <w:proofErr w:type="gramEnd"/>
      <w:r w:rsidRPr="00410489">
        <w:rPr>
          <w:rFonts w:ascii="Times New Roman" w:eastAsia="Times New Roman" w:hAnsi="Times New Roman" w:cs="Times New Roman"/>
          <w:b/>
          <w:bCs/>
          <w:sz w:val="24"/>
          <w:szCs w:val="24"/>
          <w:lang w:val="sv-SE" w:eastAsia="sv-SE"/>
        </w:rPr>
        <w:t xml:space="preserve"> Villkorad åtkomst</w:t>
      </w:r>
    </w:p>
    <w:p w14:paraId="196530AE" w14:textId="77777777" w:rsidR="00410489" w:rsidRPr="00410489" w:rsidRDefault="00410489" w:rsidP="00410489">
      <w:pPr>
        <w:numPr>
          <w:ilvl w:val="0"/>
          <w:numId w:val="17"/>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Klicka på </w:t>
      </w:r>
      <w:r w:rsidRPr="00410489">
        <w:rPr>
          <w:rFonts w:ascii="Times New Roman" w:eastAsia="Times New Roman" w:hAnsi="Times New Roman" w:cs="Times New Roman"/>
          <w:b/>
          <w:bCs/>
          <w:sz w:val="24"/>
          <w:szCs w:val="24"/>
          <w:lang w:val="sv-SE" w:eastAsia="sv-SE"/>
        </w:rPr>
        <w:t>+ Ny princip</w:t>
      </w:r>
    </w:p>
    <w:p w14:paraId="5A093FD4" w14:textId="77777777" w:rsidR="00410489" w:rsidRPr="00410489" w:rsidRDefault="00410489" w:rsidP="00410489">
      <w:pPr>
        <w:numPr>
          <w:ilvl w:val="0"/>
          <w:numId w:val="17"/>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410489">
        <w:rPr>
          <w:rFonts w:ascii="Times New Roman" w:eastAsia="Times New Roman" w:hAnsi="Times New Roman" w:cs="Times New Roman"/>
          <w:sz w:val="24"/>
          <w:szCs w:val="24"/>
          <w:lang w:eastAsia="sv-SE"/>
        </w:rPr>
        <w:t>Namnge</w:t>
      </w:r>
      <w:proofErr w:type="spellEnd"/>
      <w:r w:rsidRPr="00410489">
        <w:rPr>
          <w:rFonts w:ascii="Times New Roman" w:eastAsia="Times New Roman" w:hAnsi="Times New Roman" w:cs="Times New Roman"/>
          <w:sz w:val="24"/>
          <w:szCs w:val="24"/>
          <w:lang w:eastAsia="sv-SE"/>
        </w:rPr>
        <w:t xml:space="preserve"> </w:t>
      </w:r>
      <w:proofErr w:type="spellStart"/>
      <w:r w:rsidRPr="00410489">
        <w:rPr>
          <w:rFonts w:ascii="Times New Roman" w:eastAsia="Times New Roman" w:hAnsi="Times New Roman" w:cs="Times New Roman"/>
          <w:sz w:val="24"/>
          <w:szCs w:val="24"/>
          <w:lang w:eastAsia="sv-SE"/>
        </w:rPr>
        <w:t>policyn</w:t>
      </w:r>
      <w:proofErr w:type="spellEnd"/>
      <w:r w:rsidRPr="00410489">
        <w:rPr>
          <w:rFonts w:ascii="Times New Roman" w:eastAsia="Times New Roman" w:hAnsi="Times New Roman" w:cs="Times New Roman"/>
          <w:sz w:val="24"/>
          <w:szCs w:val="24"/>
          <w:lang w:eastAsia="sv-SE"/>
        </w:rPr>
        <w:t xml:space="preserve">, </w:t>
      </w:r>
      <w:proofErr w:type="spellStart"/>
      <w:r w:rsidRPr="00410489">
        <w:rPr>
          <w:rFonts w:ascii="Times New Roman" w:eastAsia="Times New Roman" w:hAnsi="Times New Roman" w:cs="Times New Roman"/>
          <w:sz w:val="24"/>
          <w:szCs w:val="24"/>
          <w:lang w:eastAsia="sv-SE"/>
        </w:rPr>
        <w:t>t.ex</w:t>
      </w:r>
      <w:proofErr w:type="spellEnd"/>
      <w:r w:rsidRPr="00410489">
        <w:rPr>
          <w:rFonts w:ascii="Times New Roman" w:eastAsia="Times New Roman" w:hAnsi="Times New Roman" w:cs="Times New Roman"/>
          <w:sz w:val="24"/>
          <w:szCs w:val="24"/>
          <w:lang w:eastAsia="sv-SE"/>
        </w:rPr>
        <w:t xml:space="preserve">. </w:t>
      </w:r>
      <w:r w:rsidRPr="00410489">
        <w:rPr>
          <w:rFonts w:ascii="Courier New" w:eastAsia="Times New Roman" w:hAnsi="Courier New" w:cs="Courier New"/>
          <w:sz w:val="20"/>
          <w:szCs w:val="20"/>
          <w:lang w:eastAsia="sv-SE"/>
        </w:rPr>
        <w:t>Require MFA for All Users</w:t>
      </w:r>
    </w:p>
    <w:p w14:paraId="2FE27FD5" w14:textId="77777777" w:rsidR="00410489" w:rsidRPr="00410489" w:rsidRDefault="00410489" w:rsidP="00410489">
      <w:pPr>
        <w:numPr>
          <w:ilvl w:val="0"/>
          <w:numId w:val="17"/>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Välj </w:t>
      </w:r>
      <w:r w:rsidRPr="00410489">
        <w:rPr>
          <w:rFonts w:ascii="Times New Roman" w:eastAsia="Times New Roman" w:hAnsi="Times New Roman" w:cs="Times New Roman"/>
          <w:b/>
          <w:bCs/>
          <w:sz w:val="24"/>
          <w:szCs w:val="24"/>
          <w:lang w:val="sv-SE" w:eastAsia="sv-SE"/>
        </w:rPr>
        <w:t xml:space="preserve">Användare eller </w:t>
      </w:r>
      <w:proofErr w:type="gramStart"/>
      <w:r w:rsidRPr="00410489">
        <w:rPr>
          <w:rFonts w:ascii="Times New Roman" w:eastAsia="Times New Roman" w:hAnsi="Times New Roman" w:cs="Times New Roman"/>
          <w:b/>
          <w:bCs/>
          <w:sz w:val="24"/>
          <w:szCs w:val="24"/>
          <w:lang w:val="sv-SE" w:eastAsia="sv-SE"/>
        </w:rPr>
        <w:t>arbetsbelastningar</w:t>
      </w:r>
      <w:r w:rsidRPr="00410489">
        <w:rPr>
          <w:rFonts w:ascii="Times New Roman" w:eastAsia="Times New Roman" w:hAnsi="Times New Roman" w:cs="Times New Roman"/>
          <w:sz w:val="24"/>
          <w:szCs w:val="24"/>
          <w:lang w:val="sv-SE" w:eastAsia="sv-SE"/>
        </w:rPr>
        <w:t xml:space="preserve"> &gt;</w:t>
      </w:r>
      <w:proofErr w:type="gramEnd"/>
      <w:r w:rsidRPr="00410489">
        <w:rPr>
          <w:rFonts w:ascii="Times New Roman" w:eastAsia="Times New Roman" w:hAnsi="Times New Roman" w:cs="Times New Roman"/>
          <w:sz w:val="24"/>
          <w:szCs w:val="24"/>
          <w:lang w:val="sv-SE" w:eastAsia="sv-SE"/>
        </w:rPr>
        <w:t xml:space="preserve"> Välj användargrupp eller alla användare (exkludera ev. break-glass-konto)</w:t>
      </w:r>
    </w:p>
    <w:p w14:paraId="1F4EE3B9" w14:textId="77777777" w:rsidR="00410489" w:rsidRPr="00410489" w:rsidRDefault="00410489" w:rsidP="00410489">
      <w:pPr>
        <w:numPr>
          <w:ilvl w:val="0"/>
          <w:numId w:val="17"/>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Välj </w:t>
      </w:r>
      <w:proofErr w:type="spellStart"/>
      <w:r w:rsidRPr="00410489">
        <w:rPr>
          <w:rFonts w:ascii="Times New Roman" w:eastAsia="Times New Roman" w:hAnsi="Times New Roman" w:cs="Times New Roman"/>
          <w:b/>
          <w:bCs/>
          <w:sz w:val="24"/>
          <w:szCs w:val="24"/>
          <w:lang w:val="sv-SE" w:eastAsia="sv-SE"/>
        </w:rPr>
        <w:t>Molnappar</w:t>
      </w:r>
      <w:proofErr w:type="spellEnd"/>
      <w:r w:rsidRPr="00410489">
        <w:rPr>
          <w:rFonts w:ascii="Times New Roman" w:eastAsia="Times New Roman" w:hAnsi="Times New Roman" w:cs="Times New Roman"/>
          <w:b/>
          <w:bCs/>
          <w:sz w:val="24"/>
          <w:szCs w:val="24"/>
          <w:lang w:val="sv-SE" w:eastAsia="sv-SE"/>
        </w:rPr>
        <w:t xml:space="preserve"> eller </w:t>
      </w:r>
      <w:proofErr w:type="gramStart"/>
      <w:r w:rsidRPr="00410489">
        <w:rPr>
          <w:rFonts w:ascii="Times New Roman" w:eastAsia="Times New Roman" w:hAnsi="Times New Roman" w:cs="Times New Roman"/>
          <w:b/>
          <w:bCs/>
          <w:sz w:val="24"/>
          <w:szCs w:val="24"/>
          <w:lang w:val="sv-SE" w:eastAsia="sv-SE"/>
        </w:rPr>
        <w:t>åtgärder</w:t>
      </w:r>
      <w:r w:rsidRPr="00410489">
        <w:rPr>
          <w:rFonts w:ascii="Times New Roman" w:eastAsia="Times New Roman" w:hAnsi="Times New Roman" w:cs="Times New Roman"/>
          <w:sz w:val="24"/>
          <w:szCs w:val="24"/>
          <w:lang w:val="sv-SE" w:eastAsia="sv-SE"/>
        </w:rPr>
        <w:t xml:space="preserve"> &gt;</w:t>
      </w:r>
      <w:proofErr w:type="gramEnd"/>
      <w:r w:rsidRPr="00410489">
        <w:rPr>
          <w:rFonts w:ascii="Times New Roman" w:eastAsia="Times New Roman" w:hAnsi="Times New Roman" w:cs="Times New Roman"/>
          <w:sz w:val="24"/>
          <w:szCs w:val="24"/>
          <w:lang w:val="sv-SE" w:eastAsia="sv-SE"/>
        </w:rPr>
        <w:t xml:space="preserve"> Välj </w:t>
      </w:r>
      <w:r w:rsidRPr="00410489">
        <w:rPr>
          <w:rFonts w:ascii="Courier New" w:eastAsia="Times New Roman" w:hAnsi="Courier New" w:cs="Courier New"/>
          <w:sz w:val="20"/>
          <w:szCs w:val="20"/>
          <w:lang w:val="sv-SE" w:eastAsia="sv-SE"/>
        </w:rPr>
        <w:t xml:space="preserve">Alla </w:t>
      </w:r>
      <w:proofErr w:type="spellStart"/>
      <w:r w:rsidRPr="00410489">
        <w:rPr>
          <w:rFonts w:ascii="Courier New" w:eastAsia="Times New Roman" w:hAnsi="Courier New" w:cs="Courier New"/>
          <w:sz w:val="20"/>
          <w:szCs w:val="20"/>
          <w:lang w:val="sv-SE" w:eastAsia="sv-SE"/>
        </w:rPr>
        <w:t>molnappar</w:t>
      </w:r>
      <w:proofErr w:type="spellEnd"/>
    </w:p>
    <w:p w14:paraId="308305C7" w14:textId="77777777" w:rsidR="00410489" w:rsidRPr="00410489" w:rsidRDefault="00410489" w:rsidP="00410489">
      <w:pPr>
        <w:numPr>
          <w:ilvl w:val="0"/>
          <w:numId w:val="17"/>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Under </w:t>
      </w:r>
      <w:r w:rsidRPr="00410489">
        <w:rPr>
          <w:rFonts w:ascii="Times New Roman" w:eastAsia="Times New Roman" w:hAnsi="Times New Roman" w:cs="Times New Roman"/>
          <w:b/>
          <w:bCs/>
          <w:sz w:val="24"/>
          <w:szCs w:val="24"/>
          <w:lang w:val="sv-SE" w:eastAsia="sv-SE"/>
        </w:rPr>
        <w:t>Grant</w:t>
      </w:r>
      <w:r w:rsidRPr="00410489">
        <w:rPr>
          <w:rFonts w:ascii="Times New Roman" w:eastAsia="Times New Roman" w:hAnsi="Times New Roman" w:cs="Times New Roman"/>
          <w:sz w:val="24"/>
          <w:szCs w:val="24"/>
          <w:lang w:val="sv-SE" w:eastAsia="sv-SE"/>
        </w:rPr>
        <w:t xml:space="preserve"> (Tilldelning):</w:t>
      </w:r>
    </w:p>
    <w:p w14:paraId="2D816767" w14:textId="77777777" w:rsidR="00410489" w:rsidRPr="00410489" w:rsidRDefault="00410489" w:rsidP="00410489">
      <w:pPr>
        <w:numPr>
          <w:ilvl w:val="1"/>
          <w:numId w:val="17"/>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Välj </w:t>
      </w:r>
      <w:r w:rsidRPr="00410489">
        <w:rPr>
          <w:rFonts w:ascii="Courier New" w:eastAsia="Times New Roman" w:hAnsi="Courier New" w:cs="Courier New"/>
          <w:sz w:val="20"/>
          <w:szCs w:val="20"/>
          <w:lang w:val="sv-SE" w:eastAsia="sv-SE"/>
        </w:rPr>
        <w:t>Grant access</w:t>
      </w:r>
    </w:p>
    <w:p w14:paraId="5868B887" w14:textId="77777777" w:rsidR="00410489" w:rsidRPr="00410489" w:rsidRDefault="00410489" w:rsidP="00410489">
      <w:pPr>
        <w:numPr>
          <w:ilvl w:val="1"/>
          <w:numId w:val="17"/>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Markera </w:t>
      </w:r>
      <w:proofErr w:type="spellStart"/>
      <w:r w:rsidRPr="00410489">
        <w:rPr>
          <w:rFonts w:ascii="Courier New" w:eastAsia="Times New Roman" w:hAnsi="Courier New" w:cs="Courier New"/>
          <w:sz w:val="20"/>
          <w:szCs w:val="20"/>
          <w:lang w:val="sv-SE" w:eastAsia="sv-SE"/>
        </w:rPr>
        <w:t>Require</w:t>
      </w:r>
      <w:proofErr w:type="spellEnd"/>
      <w:r w:rsidRPr="00410489">
        <w:rPr>
          <w:rFonts w:ascii="Courier New" w:eastAsia="Times New Roman" w:hAnsi="Courier New" w:cs="Courier New"/>
          <w:sz w:val="20"/>
          <w:szCs w:val="20"/>
          <w:lang w:val="sv-SE" w:eastAsia="sv-SE"/>
        </w:rPr>
        <w:t xml:space="preserve"> </w:t>
      </w:r>
      <w:proofErr w:type="spellStart"/>
      <w:r w:rsidRPr="00410489">
        <w:rPr>
          <w:rFonts w:ascii="Courier New" w:eastAsia="Times New Roman" w:hAnsi="Courier New" w:cs="Courier New"/>
          <w:sz w:val="20"/>
          <w:szCs w:val="20"/>
          <w:lang w:val="sv-SE" w:eastAsia="sv-SE"/>
        </w:rPr>
        <w:t>multifactor</w:t>
      </w:r>
      <w:proofErr w:type="spellEnd"/>
      <w:r w:rsidRPr="00410489">
        <w:rPr>
          <w:rFonts w:ascii="Courier New" w:eastAsia="Times New Roman" w:hAnsi="Courier New" w:cs="Courier New"/>
          <w:sz w:val="20"/>
          <w:szCs w:val="20"/>
          <w:lang w:val="sv-SE" w:eastAsia="sv-SE"/>
        </w:rPr>
        <w:t xml:space="preserve"> </w:t>
      </w:r>
      <w:proofErr w:type="spellStart"/>
      <w:r w:rsidRPr="00410489">
        <w:rPr>
          <w:rFonts w:ascii="Courier New" w:eastAsia="Times New Roman" w:hAnsi="Courier New" w:cs="Courier New"/>
          <w:sz w:val="20"/>
          <w:szCs w:val="20"/>
          <w:lang w:val="sv-SE" w:eastAsia="sv-SE"/>
        </w:rPr>
        <w:t>authentication</w:t>
      </w:r>
      <w:proofErr w:type="spellEnd"/>
    </w:p>
    <w:p w14:paraId="447BF247" w14:textId="77777777" w:rsidR="00410489" w:rsidRPr="00410489" w:rsidRDefault="00410489" w:rsidP="00410489">
      <w:pPr>
        <w:numPr>
          <w:ilvl w:val="0"/>
          <w:numId w:val="17"/>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Klicka på </w:t>
      </w:r>
      <w:r w:rsidRPr="00410489">
        <w:rPr>
          <w:rFonts w:ascii="Times New Roman" w:eastAsia="Times New Roman" w:hAnsi="Times New Roman" w:cs="Times New Roman"/>
          <w:b/>
          <w:bCs/>
          <w:sz w:val="24"/>
          <w:szCs w:val="24"/>
          <w:lang w:val="sv-SE" w:eastAsia="sv-SE"/>
        </w:rPr>
        <w:t>Aktivera</w:t>
      </w:r>
      <w:r w:rsidRPr="00410489">
        <w:rPr>
          <w:rFonts w:ascii="Times New Roman" w:eastAsia="Times New Roman" w:hAnsi="Times New Roman" w:cs="Times New Roman"/>
          <w:sz w:val="24"/>
          <w:szCs w:val="24"/>
          <w:lang w:val="sv-SE" w:eastAsia="sv-SE"/>
        </w:rPr>
        <w:t xml:space="preserve"> och välj </w:t>
      </w:r>
      <w:r w:rsidRPr="00410489">
        <w:rPr>
          <w:rFonts w:ascii="Courier New" w:eastAsia="Times New Roman" w:hAnsi="Courier New" w:cs="Courier New"/>
          <w:sz w:val="20"/>
          <w:szCs w:val="20"/>
          <w:lang w:val="sv-SE" w:eastAsia="sv-SE"/>
        </w:rPr>
        <w:t>På</w:t>
      </w:r>
    </w:p>
    <w:p w14:paraId="620A6276" w14:textId="77777777" w:rsidR="00410489" w:rsidRPr="00410489" w:rsidRDefault="00410489" w:rsidP="00410489">
      <w:pPr>
        <w:numPr>
          <w:ilvl w:val="0"/>
          <w:numId w:val="17"/>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Klicka på </w:t>
      </w:r>
      <w:r w:rsidRPr="00410489">
        <w:rPr>
          <w:rFonts w:ascii="Times New Roman" w:eastAsia="Times New Roman" w:hAnsi="Times New Roman" w:cs="Times New Roman"/>
          <w:b/>
          <w:bCs/>
          <w:sz w:val="24"/>
          <w:szCs w:val="24"/>
          <w:lang w:val="sv-SE" w:eastAsia="sv-SE"/>
        </w:rPr>
        <w:t>Skapa</w:t>
      </w:r>
      <w:r w:rsidRPr="00410489">
        <w:rPr>
          <w:rFonts w:ascii="Times New Roman" w:eastAsia="Times New Roman" w:hAnsi="Times New Roman" w:cs="Times New Roman"/>
          <w:sz w:val="24"/>
          <w:szCs w:val="24"/>
          <w:lang w:val="sv-SE" w:eastAsia="sv-SE"/>
        </w:rPr>
        <w:t xml:space="preserve"> för att spara policyn</w:t>
      </w:r>
    </w:p>
    <w:p w14:paraId="43702C72"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Denna dokumentation visar förståelse för hur villkorsstyrd åtkomst med MFA kan implementeras, även om den inte aktiverades i praktiken.</w:t>
      </w:r>
    </w:p>
    <w:p w14:paraId="4165FA9D" w14:textId="77777777" w:rsidR="00410489" w:rsidRPr="00410489" w:rsidRDefault="00410489" w:rsidP="00410489">
      <w:pPr>
        <w:spacing w:after="0"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pict w14:anchorId="64FEFBD2">
          <v:rect id="_x0000_i1080" style="width:0;height:1.5pt" o:hralign="center" o:hrstd="t" o:hr="t" fillcolor="#a0a0a0" stroked="f"/>
        </w:pict>
      </w:r>
    </w:p>
    <w:p w14:paraId="004C33C7" w14:textId="77777777" w:rsidR="00410489" w:rsidRPr="00410489" w:rsidRDefault="00410489" w:rsidP="00410489">
      <w:pPr>
        <w:spacing w:before="100" w:beforeAutospacing="1" w:after="100" w:afterAutospacing="1" w:line="240" w:lineRule="auto"/>
        <w:outlineLvl w:val="1"/>
        <w:rPr>
          <w:rFonts w:ascii="Times New Roman" w:eastAsia="Times New Roman" w:hAnsi="Times New Roman" w:cs="Times New Roman"/>
          <w:b/>
          <w:bCs/>
          <w:sz w:val="36"/>
          <w:szCs w:val="36"/>
          <w:lang w:val="sv-SE" w:eastAsia="sv-SE"/>
        </w:rPr>
      </w:pPr>
      <w:r w:rsidRPr="00410489">
        <w:rPr>
          <w:rFonts w:ascii="Segoe UI Emoji" w:eastAsia="Times New Roman" w:hAnsi="Segoe UI Emoji" w:cs="Segoe UI Emoji"/>
          <w:b/>
          <w:bCs/>
          <w:sz w:val="36"/>
          <w:szCs w:val="36"/>
          <w:lang w:val="sv-SE" w:eastAsia="sv-SE"/>
        </w:rPr>
        <w:t>🔒</w:t>
      </w:r>
      <w:r w:rsidRPr="00410489">
        <w:rPr>
          <w:rFonts w:ascii="Times New Roman" w:eastAsia="Times New Roman" w:hAnsi="Times New Roman" w:cs="Times New Roman"/>
          <w:b/>
          <w:bCs/>
          <w:sz w:val="36"/>
          <w:szCs w:val="36"/>
          <w:lang w:val="sv-SE" w:eastAsia="sv-SE"/>
        </w:rPr>
        <w:t xml:space="preserve"> RBAC-villkor – dokumentation utan aktivering</w:t>
      </w:r>
    </w:p>
    <w:p w14:paraId="066B0B80"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RBAC-baserade villkor tillåter att man begränsar en rolltilldelning till exempelvis en specifik plats, enhet eller tidsperiod. Funktionen kräver dock </w:t>
      </w:r>
      <w:r w:rsidRPr="00410489">
        <w:rPr>
          <w:rFonts w:ascii="Times New Roman" w:eastAsia="Times New Roman" w:hAnsi="Times New Roman" w:cs="Times New Roman"/>
          <w:b/>
          <w:bCs/>
          <w:sz w:val="24"/>
          <w:szCs w:val="24"/>
          <w:lang w:val="sv-SE" w:eastAsia="sv-SE"/>
        </w:rPr>
        <w:t>Microsoft Entra ID P2</w:t>
      </w:r>
      <w:r w:rsidRPr="00410489">
        <w:rPr>
          <w:rFonts w:ascii="Times New Roman" w:eastAsia="Times New Roman" w:hAnsi="Times New Roman" w:cs="Times New Roman"/>
          <w:sz w:val="24"/>
          <w:szCs w:val="24"/>
          <w:lang w:val="sv-SE" w:eastAsia="sv-SE"/>
        </w:rPr>
        <w:t xml:space="preserve"> eller </w:t>
      </w:r>
      <w:r w:rsidRPr="00410489">
        <w:rPr>
          <w:rFonts w:ascii="Times New Roman" w:eastAsia="Times New Roman" w:hAnsi="Times New Roman" w:cs="Times New Roman"/>
          <w:b/>
          <w:bCs/>
          <w:sz w:val="24"/>
          <w:szCs w:val="24"/>
          <w:lang w:val="sv-SE" w:eastAsia="sv-SE"/>
        </w:rPr>
        <w:t xml:space="preserve">Microsoft Entra ID </w:t>
      </w:r>
      <w:proofErr w:type="spellStart"/>
      <w:r w:rsidRPr="00410489">
        <w:rPr>
          <w:rFonts w:ascii="Times New Roman" w:eastAsia="Times New Roman" w:hAnsi="Times New Roman" w:cs="Times New Roman"/>
          <w:b/>
          <w:bCs/>
          <w:sz w:val="24"/>
          <w:szCs w:val="24"/>
          <w:lang w:val="sv-SE" w:eastAsia="sv-SE"/>
        </w:rPr>
        <w:t>Governance</w:t>
      </w:r>
      <w:proofErr w:type="spellEnd"/>
      <w:r w:rsidRPr="00410489">
        <w:rPr>
          <w:rFonts w:ascii="Times New Roman" w:eastAsia="Times New Roman" w:hAnsi="Times New Roman" w:cs="Times New Roman"/>
          <w:b/>
          <w:bCs/>
          <w:sz w:val="24"/>
          <w:szCs w:val="24"/>
          <w:lang w:val="sv-SE" w:eastAsia="sv-SE"/>
        </w:rPr>
        <w:t>-licens</w:t>
      </w:r>
      <w:r w:rsidRPr="00410489">
        <w:rPr>
          <w:rFonts w:ascii="Times New Roman" w:eastAsia="Times New Roman" w:hAnsi="Times New Roman" w:cs="Times New Roman"/>
          <w:sz w:val="24"/>
          <w:szCs w:val="24"/>
          <w:lang w:val="sv-SE" w:eastAsia="sv-SE"/>
        </w:rPr>
        <w:t>, och har därför inte aktiverats i detta projekt.</w:t>
      </w:r>
    </w:p>
    <w:p w14:paraId="53A4D570" w14:textId="77777777" w:rsidR="00410489" w:rsidRPr="00410489" w:rsidRDefault="00410489" w:rsidP="00410489">
      <w:pPr>
        <w:spacing w:before="100" w:beforeAutospacing="1" w:after="100" w:afterAutospacing="1" w:line="240" w:lineRule="auto"/>
        <w:outlineLvl w:val="2"/>
        <w:rPr>
          <w:rFonts w:ascii="Times New Roman" w:eastAsia="Times New Roman" w:hAnsi="Times New Roman" w:cs="Times New Roman"/>
          <w:b/>
          <w:bCs/>
          <w:sz w:val="27"/>
          <w:szCs w:val="27"/>
          <w:lang w:val="sv-SE" w:eastAsia="sv-SE"/>
        </w:rPr>
      </w:pPr>
      <w:r w:rsidRPr="00410489">
        <w:rPr>
          <w:rFonts w:ascii="Times New Roman" w:eastAsia="Times New Roman" w:hAnsi="Times New Roman" w:cs="Times New Roman"/>
          <w:b/>
          <w:bCs/>
          <w:sz w:val="27"/>
          <w:szCs w:val="27"/>
          <w:lang w:val="sv-SE" w:eastAsia="sv-SE"/>
        </w:rPr>
        <w:t xml:space="preserve">Exempel: Tilldela Admin </w:t>
      </w:r>
      <w:proofErr w:type="spellStart"/>
      <w:r w:rsidRPr="00410489">
        <w:rPr>
          <w:rFonts w:ascii="Times New Roman" w:eastAsia="Times New Roman" w:hAnsi="Times New Roman" w:cs="Times New Roman"/>
          <w:b/>
          <w:bCs/>
          <w:sz w:val="27"/>
          <w:szCs w:val="27"/>
          <w:lang w:val="sv-SE" w:eastAsia="sv-SE"/>
        </w:rPr>
        <w:t>User</w:t>
      </w:r>
      <w:proofErr w:type="spellEnd"/>
      <w:r w:rsidRPr="00410489">
        <w:rPr>
          <w:rFonts w:ascii="Times New Roman" w:eastAsia="Times New Roman" w:hAnsi="Times New Roman" w:cs="Times New Roman"/>
          <w:b/>
          <w:bCs/>
          <w:sz w:val="27"/>
          <w:szCs w:val="27"/>
          <w:lang w:val="sv-SE" w:eastAsia="sv-SE"/>
        </w:rPr>
        <w:t xml:space="preserve"> tillfällig behörighet i </w:t>
      </w:r>
      <w:proofErr w:type="spellStart"/>
      <w:r w:rsidRPr="00410489">
        <w:rPr>
          <w:rFonts w:ascii="Times New Roman" w:eastAsia="Times New Roman" w:hAnsi="Times New Roman" w:cs="Times New Roman"/>
          <w:b/>
          <w:bCs/>
          <w:sz w:val="27"/>
          <w:szCs w:val="27"/>
          <w:lang w:val="sv-SE" w:eastAsia="sv-SE"/>
        </w:rPr>
        <w:t>Medilync-ProdRG</w:t>
      </w:r>
      <w:proofErr w:type="spellEnd"/>
    </w:p>
    <w:p w14:paraId="759D0AC7"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b/>
          <w:bCs/>
          <w:sz w:val="24"/>
          <w:szCs w:val="24"/>
          <w:lang w:val="sv-SE" w:eastAsia="sv-SE"/>
        </w:rPr>
        <w:t>Steg för att skapa en rolltilldelning med villkor:</w:t>
      </w:r>
    </w:p>
    <w:p w14:paraId="24B36D3B" w14:textId="77777777" w:rsidR="00410489" w:rsidRPr="00410489" w:rsidRDefault="00410489" w:rsidP="00410489">
      <w:pPr>
        <w:numPr>
          <w:ilvl w:val="0"/>
          <w:numId w:val="18"/>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Gå till </w:t>
      </w:r>
      <w:proofErr w:type="gramStart"/>
      <w:r w:rsidRPr="00410489">
        <w:rPr>
          <w:rFonts w:ascii="Times New Roman" w:eastAsia="Times New Roman" w:hAnsi="Times New Roman" w:cs="Times New Roman"/>
          <w:b/>
          <w:bCs/>
          <w:sz w:val="24"/>
          <w:szCs w:val="24"/>
          <w:lang w:val="sv-SE" w:eastAsia="sv-SE"/>
        </w:rPr>
        <w:t>Resursgrupp &gt;</w:t>
      </w:r>
      <w:proofErr w:type="gramEnd"/>
      <w:r w:rsidRPr="00410489">
        <w:rPr>
          <w:rFonts w:ascii="Times New Roman" w:eastAsia="Times New Roman" w:hAnsi="Times New Roman" w:cs="Times New Roman"/>
          <w:b/>
          <w:bCs/>
          <w:sz w:val="24"/>
          <w:szCs w:val="24"/>
          <w:lang w:val="sv-SE" w:eastAsia="sv-SE"/>
        </w:rPr>
        <w:t xml:space="preserve"> Åtkomstkontroll (IAM)</w:t>
      </w:r>
    </w:p>
    <w:p w14:paraId="12722A82" w14:textId="77777777" w:rsidR="00410489" w:rsidRPr="00410489" w:rsidRDefault="00410489" w:rsidP="00410489">
      <w:pPr>
        <w:numPr>
          <w:ilvl w:val="0"/>
          <w:numId w:val="18"/>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Klicka på </w:t>
      </w:r>
      <w:r w:rsidRPr="00410489">
        <w:rPr>
          <w:rFonts w:ascii="Times New Roman" w:eastAsia="Times New Roman" w:hAnsi="Times New Roman" w:cs="Times New Roman"/>
          <w:b/>
          <w:bCs/>
          <w:sz w:val="24"/>
          <w:szCs w:val="24"/>
          <w:lang w:val="sv-SE" w:eastAsia="sv-SE"/>
        </w:rPr>
        <w:t xml:space="preserve">+ Lägg </w:t>
      </w:r>
      <w:proofErr w:type="gramStart"/>
      <w:r w:rsidRPr="00410489">
        <w:rPr>
          <w:rFonts w:ascii="Times New Roman" w:eastAsia="Times New Roman" w:hAnsi="Times New Roman" w:cs="Times New Roman"/>
          <w:b/>
          <w:bCs/>
          <w:sz w:val="24"/>
          <w:szCs w:val="24"/>
          <w:lang w:val="sv-SE" w:eastAsia="sv-SE"/>
        </w:rPr>
        <w:t>till &gt;</w:t>
      </w:r>
      <w:proofErr w:type="gramEnd"/>
      <w:r w:rsidRPr="00410489">
        <w:rPr>
          <w:rFonts w:ascii="Times New Roman" w:eastAsia="Times New Roman" w:hAnsi="Times New Roman" w:cs="Times New Roman"/>
          <w:b/>
          <w:bCs/>
          <w:sz w:val="24"/>
          <w:szCs w:val="24"/>
          <w:lang w:val="sv-SE" w:eastAsia="sv-SE"/>
        </w:rPr>
        <w:t xml:space="preserve"> Tillägg som kan användas</w:t>
      </w:r>
    </w:p>
    <w:p w14:paraId="40D567F0" w14:textId="77777777" w:rsidR="00410489" w:rsidRPr="00410489" w:rsidRDefault="00410489" w:rsidP="00410489">
      <w:pPr>
        <w:numPr>
          <w:ilvl w:val="0"/>
          <w:numId w:val="18"/>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Välj roll, </w:t>
      </w:r>
      <w:proofErr w:type="gramStart"/>
      <w:r w:rsidRPr="00410489">
        <w:rPr>
          <w:rFonts w:ascii="Times New Roman" w:eastAsia="Times New Roman" w:hAnsi="Times New Roman" w:cs="Times New Roman"/>
          <w:sz w:val="24"/>
          <w:szCs w:val="24"/>
          <w:lang w:val="sv-SE" w:eastAsia="sv-SE"/>
        </w:rPr>
        <w:t>t.ex.</w:t>
      </w:r>
      <w:proofErr w:type="gramEnd"/>
      <w:r w:rsidRPr="00410489">
        <w:rPr>
          <w:rFonts w:ascii="Times New Roman" w:eastAsia="Times New Roman" w:hAnsi="Times New Roman" w:cs="Times New Roman"/>
          <w:sz w:val="24"/>
          <w:szCs w:val="24"/>
          <w:lang w:val="sv-SE" w:eastAsia="sv-SE"/>
        </w:rPr>
        <w:t xml:space="preserve"> </w:t>
      </w:r>
      <w:r w:rsidRPr="00410489">
        <w:rPr>
          <w:rFonts w:ascii="Courier New" w:eastAsia="Times New Roman" w:hAnsi="Courier New" w:cs="Courier New"/>
          <w:sz w:val="20"/>
          <w:szCs w:val="20"/>
          <w:lang w:val="sv-SE" w:eastAsia="sv-SE"/>
        </w:rPr>
        <w:t>Ägare</w:t>
      </w:r>
      <w:r w:rsidRPr="00410489">
        <w:rPr>
          <w:rFonts w:ascii="Times New Roman" w:eastAsia="Times New Roman" w:hAnsi="Times New Roman" w:cs="Times New Roman"/>
          <w:sz w:val="24"/>
          <w:szCs w:val="24"/>
          <w:lang w:val="sv-SE" w:eastAsia="sv-SE"/>
        </w:rPr>
        <w:t xml:space="preserve">, och användare </w:t>
      </w:r>
      <w:r w:rsidRPr="00410489">
        <w:rPr>
          <w:rFonts w:ascii="Courier New" w:eastAsia="Times New Roman" w:hAnsi="Courier New" w:cs="Courier New"/>
          <w:sz w:val="20"/>
          <w:szCs w:val="20"/>
          <w:lang w:val="sv-SE" w:eastAsia="sv-SE"/>
        </w:rPr>
        <w:t xml:space="preserve">Admin </w:t>
      </w:r>
      <w:proofErr w:type="spellStart"/>
      <w:r w:rsidRPr="00410489">
        <w:rPr>
          <w:rFonts w:ascii="Courier New" w:eastAsia="Times New Roman" w:hAnsi="Courier New" w:cs="Courier New"/>
          <w:sz w:val="20"/>
          <w:szCs w:val="20"/>
          <w:lang w:val="sv-SE" w:eastAsia="sv-SE"/>
        </w:rPr>
        <w:t>User</w:t>
      </w:r>
      <w:proofErr w:type="spellEnd"/>
    </w:p>
    <w:p w14:paraId="56012A31" w14:textId="77777777" w:rsidR="00410489" w:rsidRPr="00410489" w:rsidRDefault="00410489" w:rsidP="00410489">
      <w:pPr>
        <w:numPr>
          <w:ilvl w:val="0"/>
          <w:numId w:val="18"/>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Klicka på fliken </w:t>
      </w:r>
      <w:r w:rsidRPr="00410489">
        <w:rPr>
          <w:rFonts w:ascii="Times New Roman" w:eastAsia="Times New Roman" w:hAnsi="Times New Roman" w:cs="Times New Roman"/>
          <w:b/>
          <w:bCs/>
          <w:sz w:val="24"/>
          <w:szCs w:val="24"/>
          <w:lang w:val="sv-SE" w:eastAsia="sv-SE"/>
        </w:rPr>
        <w:t>Villkor</w:t>
      </w:r>
      <w:r w:rsidRPr="00410489">
        <w:rPr>
          <w:rFonts w:ascii="Times New Roman" w:eastAsia="Times New Roman" w:hAnsi="Times New Roman" w:cs="Times New Roman"/>
          <w:sz w:val="24"/>
          <w:szCs w:val="24"/>
          <w:lang w:val="sv-SE" w:eastAsia="sv-SE"/>
        </w:rPr>
        <w:t xml:space="preserve"> (kräver P2/</w:t>
      </w:r>
      <w:proofErr w:type="spellStart"/>
      <w:r w:rsidRPr="00410489">
        <w:rPr>
          <w:rFonts w:ascii="Times New Roman" w:eastAsia="Times New Roman" w:hAnsi="Times New Roman" w:cs="Times New Roman"/>
          <w:sz w:val="24"/>
          <w:szCs w:val="24"/>
          <w:lang w:val="sv-SE" w:eastAsia="sv-SE"/>
        </w:rPr>
        <w:t>Governance</w:t>
      </w:r>
      <w:proofErr w:type="spellEnd"/>
      <w:r w:rsidRPr="00410489">
        <w:rPr>
          <w:rFonts w:ascii="Times New Roman" w:eastAsia="Times New Roman" w:hAnsi="Times New Roman" w:cs="Times New Roman"/>
          <w:sz w:val="24"/>
          <w:szCs w:val="24"/>
          <w:lang w:val="sv-SE" w:eastAsia="sv-SE"/>
        </w:rPr>
        <w:t>-licens)</w:t>
      </w:r>
    </w:p>
    <w:p w14:paraId="05BC8900" w14:textId="77777777" w:rsidR="00410489" w:rsidRPr="00410489" w:rsidRDefault="00410489" w:rsidP="00410489">
      <w:pPr>
        <w:numPr>
          <w:ilvl w:val="0"/>
          <w:numId w:val="18"/>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Lägg till </w:t>
      </w:r>
      <w:proofErr w:type="gramStart"/>
      <w:r w:rsidRPr="00410489">
        <w:rPr>
          <w:rFonts w:ascii="Times New Roman" w:eastAsia="Times New Roman" w:hAnsi="Times New Roman" w:cs="Times New Roman"/>
          <w:sz w:val="24"/>
          <w:szCs w:val="24"/>
          <w:lang w:val="sv-SE" w:eastAsia="sv-SE"/>
        </w:rPr>
        <w:t>t.ex.</w:t>
      </w:r>
      <w:proofErr w:type="gramEnd"/>
      <w:r w:rsidRPr="00410489">
        <w:rPr>
          <w:rFonts w:ascii="Times New Roman" w:eastAsia="Times New Roman" w:hAnsi="Times New Roman" w:cs="Times New Roman"/>
          <w:sz w:val="24"/>
          <w:szCs w:val="24"/>
          <w:lang w:val="sv-SE" w:eastAsia="sv-SE"/>
        </w:rPr>
        <w:t>:</w:t>
      </w:r>
    </w:p>
    <w:p w14:paraId="2CE06765" w14:textId="77777777" w:rsidR="00410489" w:rsidRPr="00410489" w:rsidRDefault="00410489" w:rsidP="00410489">
      <w:pPr>
        <w:numPr>
          <w:ilvl w:val="1"/>
          <w:numId w:val="18"/>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Begränsning till inloggning från specifik plats/IP</w:t>
      </w:r>
    </w:p>
    <w:p w14:paraId="37EB4F7B" w14:textId="77777777" w:rsidR="00410489" w:rsidRPr="00410489" w:rsidRDefault="00410489" w:rsidP="00410489">
      <w:pPr>
        <w:numPr>
          <w:ilvl w:val="1"/>
          <w:numId w:val="18"/>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Tillfälligt tillträde (tidsbaserat)</w:t>
      </w:r>
    </w:p>
    <w:p w14:paraId="5954E797" w14:textId="77777777" w:rsidR="00410489" w:rsidRPr="00410489" w:rsidRDefault="00410489" w:rsidP="00410489">
      <w:pPr>
        <w:numPr>
          <w:ilvl w:val="0"/>
          <w:numId w:val="18"/>
        </w:num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t xml:space="preserve">Bekräfta och klicka på </w:t>
      </w:r>
      <w:r w:rsidRPr="00410489">
        <w:rPr>
          <w:rFonts w:ascii="Times New Roman" w:eastAsia="Times New Roman" w:hAnsi="Times New Roman" w:cs="Times New Roman"/>
          <w:b/>
          <w:bCs/>
          <w:sz w:val="24"/>
          <w:szCs w:val="24"/>
          <w:lang w:val="sv-SE" w:eastAsia="sv-SE"/>
        </w:rPr>
        <w:t>Lägg till</w:t>
      </w:r>
    </w:p>
    <w:p w14:paraId="294577C1"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lastRenderedPageBreak/>
        <w:t>Eftersom licenskravet inte är uppfyllt i detta labb-projekt, dokumenteras endast förståelsen för funktionen.</w:t>
      </w:r>
    </w:p>
    <w:p w14:paraId="690FF02B" w14:textId="77777777" w:rsidR="00410489" w:rsidRPr="00410489" w:rsidRDefault="00410489" w:rsidP="00410489">
      <w:pPr>
        <w:spacing w:after="0" w:line="240" w:lineRule="auto"/>
        <w:rPr>
          <w:rFonts w:ascii="Times New Roman" w:eastAsia="Times New Roman" w:hAnsi="Times New Roman" w:cs="Times New Roman"/>
          <w:sz w:val="24"/>
          <w:szCs w:val="24"/>
          <w:lang w:val="sv-SE" w:eastAsia="sv-SE"/>
        </w:rPr>
      </w:pPr>
      <w:r w:rsidRPr="00410489">
        <w:rPr>
          <w:rFonts w:ascii="Times New Roman" w:eastAsia="Times New Roman" w:hAnsi="Times New Roman" w:cs="Times New Roman"/>
          <w:sz w:val="24"/>
          <w:szCs w:val="24"/>
          <w:lang w:val="sv-SE" w:eastAsia="sv-SE"/>
        </w:rPr>
        <w:pict w14:anchorId="250F9416">
          <v:rect id="_x0000_i1081" style="width:0;height:1.5pt" o:hralign="center" o:hrstd="t" o:hr="t" fillcolor="#a0a0a0" stroked="f"/>
        </w:pict>
      </w:r>
    </w:p>
    <w:p w14:paraId="237D7F49"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r w:rsidRPr="00410489">
        <w:rPr>
          <w:rFonts w:ascii="Segoe UI Emoji" w:eastAsia="Times New Roman" w:hAnsi="Segoe UI Emoji" w:cs="Segoe UI Emoji"/>
          <w:sz w:val="24"/>
          <w:szCs w:val="24"/>
          <w:lang w:val="sv-SE" w:eastAsia="sv-SE"/>
        </w:rPr>
        <w:t>✅</w:t>
      </w:r>
      <w:r w:rsidRPr="00410489">
        <w:rPr>
          <w:rFonts w:ascii="Times New Roman" w:eastAsia="Times New Roman" w:hAnsi="Times New Roman" w:cs="Times New Roman"/>
          <w:sz w:val="24"/>
          <w:szCs w:val="24"/>
          <w:lang w:val="sv-SE" w:eastAsia="sv-SE"/>
        </w:rPr>
        <w:t xml:space="preserve"> Dessa moment är dokumenterade och sparade till projektets slutliga dokumentation/README.</w:t>
      </w:r>
    </w:p>
    <w:p w14:paraId="2735D137" w14:textId="77777777" w:rsidR="00410489" w:rsidRPr="00410489" w:rsidRDefault="00410489" w:rsidP="00410489">
      <w:pPr>
        <w:spacing w:before="100" w:beforeAutospacing="1" w:after="100" w:afterAutospacing="1" w:line="240" w:lineRule="auto"/>
        <w:rPr>
          <w:rFonts w:ascii="Times New Roman" w:eastAsia="Times New Roman" w:hAnsi="Times New Roman" w:cs="Times New Roman"/>
          <w:sz w:val="24"/>
          <w:szCs w:val="24"/>
          <w:lang w:val="sv-SE" w:eastAsia="sv-SE"/>
        </w:rPr>
      </w:pPr>
    </w:p>
    <w:p w14:paraId="536A01A5" w14:textId="77777777" w:rsidR="00410489" w:rsidRPr="000257D8" w:rsidRDefault="00410489" w:rsidP="000257D8">
      <w:pPr>
        <w:pStyle w:val="Punktlista"/>
        <w:numPr>
          <w:ilvl w:val="0"/>
          <w:numId w:val="0"/>
        </w:numPr>
        <w:ind w:left="360" w:hanging="360"/>
        <w:rPr>
          <w:lang w:val="sv-SE"/>
        </w:rPr>
      </w:pPr>
    </w:p>
    <w:sectPr w:rsidR="00410489" w:rsidRPr="000257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abstractNum w:abstractNumId="9" w15:restartNumberingAfterBreak="0">
    <w:nsid w:val="044200E3"/>
    <w:multiLevelType w:val="multilevel"/>
    <w:tmpl w:val="4536B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6269E2"/>
    <w:multiLevelType w:val="multilevel"/>
    <w:tmpl w:val="8E9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E1482"/>
    <w:multiLevelType w:val="multilevel"/>
    <w:tmpl w:val="FD6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B10F0"/>
    <w:multiLevelType w:val="multilevel"/>
    <w:tmpl w:val="E402C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40E6D"/>
    <w:multiLevelType w:val="multilevel"/>
    <w:tmpl w:val="1CBCC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D565F"/>
    <w:multiLevelType w:val="multilevel"/>
    <w:tmpl w:val="A5CC3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22831"/>
    <w:multiLevelType w:val="multilevel"/>
    <w:tmpl w:val="238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875B7"/>
    <w:multiLevelType w:val="multilevel"/>
    <w:tmpl w:val="94588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F5E19"/>
    <w:multiLevelType w:val="multilevel"/>
    <w:tmpl w:val="7196F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893412">
    <w:abstractNumId w:val="8"/>
  </w:num>
  <w:num w:numId="2" w16cid:durableId="1946188069">
    <w:abstractNumId w:val="6"/>
  </w:num>
  <w:num w:numId="3" w16cid:durableId="84309603">
    <w:abstractNumId w:val="5"/>
  </w:num>
  <w:num w:numId="4" w16cid:durableId="733359550">
    <w:abstractNumId w:val="4"/>
  </w:num>
  <w:num w:numId="5" w16cid:durableId="968707906">
    <w:abstractNumId w:val="7"/>
  </w:num>
  <w:num w:numId="6" w16cid:durableId="789586991">
    <w:abstractNumId w:val="3"/>
  </w:num>
  <w:num w:numId="7" w16cid:durableId="1933004947">
    <w:abstractNumId w:val="2"/>
  </w:num>
  <w:num w:numId="8" w16cid:durableId="1559440354">
    <w:abstractNumId w:val="1"/>
  </w:num>
  <w:num w:numId="9" w16cid:durableId="479149641">
    <w:abstractNumId w:val="0"/>
  </w:num>
  <w:num w:numId="10" w16cid:durableId="1293512652">
    <w:abstractNumId w:val="16"/>
  </w:num>
  <w:num w:numId="11" w16cid:durableId="38556484">
    <w:abstractNumId w:val="13"/>
  </w:num>
  <w:num w:numId="12" w16cid:durableId="111943102">
    <w:abstractNumId w:val="10"/>
  </w:num>
  <w:num w:numId="13" w16cid:durableId="373890631">
    <w:abstractNumId w:val="15"/>
  </w:num>
  <w:num w:numId="14" w16cid:durableId="1588493233">
    <w:abstractNumId w:val="17"/>
  </w:num>
  <w:num w:numId="15" w16cid:durableId="1011184687">
    <w:abstractNumId w:val="14"/>
  </w:num>
  <w:num w:numId="16" w16cid:durableId="1753426906">
    <w:abstractNumId w:val="11"/>
  </w:num>
  <w:num w:numId="17" w16cid:durableId="1060901935">
    <w:abstractNumId w:val="12"/>
  </w:num>
  <w:num w:numId="18" w16cid:durableId="2943338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7D8"/>
    <w:rsid w:val="00034616"/>
    <w:rsid w:val="0006063C"/>
    <w:rsid w:val="0015074B"/>
    <w:rsid w:val="00211B9D"/>
    <w:rsid w:val="0029639D"/>
    <w:rsid w:val="00326F90"/>
    <w:rsid w:val="00410489"/>
    <w:rsid w:val="00795682"/>
    <w:rsid w:val="009936B4"/>
    <w:rsid w:val="00AA1D8D"/>
    <w:rsid w:val="00B47730"/>
    <w:rsid w:val="00CB0664"/>
    <w:rsid w:val="00E808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C0F3B"/>
  <w14:defaultImageDpi w14:val="300"/>
  <w15:docId w15:val="{DBFC3E8F-92DA-47E5-9954-DFD7F4E8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25504">
      <w:bodyDiv w:val="1"/>
      <w:marLeft w:val="0"/>
      <w:marRight w:val="0"/>
      <w:marTop w:val="0"/>
      <w:marBottom w:val="0"/>
      <w:divBdr>
        <w:top w:val="none" w:sz="0" w:space="0" w:color="auto"/>
        <w:left w:val="none" w:sz="0" w:space="0" w:color="auto"/>
        <w:bottom w:val="none" w:sz="0" w:space="0" w:color="auto"/>
        <w:right w:val="none" w:sz="0" w:space="0" w:color="auto"/>
      </w:divBdr>
    </w:div>
    <w:div w:id="222907206">
      <w:bodyDiv w:val="1"/>
      <w:marLeft w:val="0"/>
      <w:marRight w:val="0"/>
      <w:marTop w:val="0"/>
      <w:marBottom w:val="0"/>
      <w:divBdr>
        <w:top w:val="none" w:sz="0" w:space="0" w:color="auto"/>
        <w:left w:val="none" w:sz="0" w:space="0" w:color="auto"/>
        <w:bottom w:val="none" w:sz="0" w:space="0" w:color="auto"/>
        <w:right w:val="none" w:sz="0" w:space="0" w:color="auto"/>
      </w:divBdr>
    </w:div>
    <w:div w:id="756249423">
      <w:bodyDiv w:val="1"/>
      <w:marLeft w:val="0"/>
      <w:marRight w:val="0"/>
      <w:marTop w:val="0"/>
      <w:marBottom w:val="0"/>
      <w:divBdr>
        <w:top w:val="none" w:sz="0" w:space="0" w:color="auto"/>
        <w:left w:val="none" w:sz="0" w:space="0" w:color="auto"/>
        <w:bottom w:val="none" w:sz="0" w:space="0" w:color="auto"/>
        <w:right w:val="none" w:sz="0" w:space="0" w:color="auto"/>
      </w:divBdr>
    </w:div>
    <w:div w:id="976036112">
      <w:bodyDiv w:val="1"/>
      <w:marLeft w:val="0"/>
      <w:marRight w:val="0"/>
      <w:marTop w:val="0"/>
      <w:marBottom w:val="0"/>
      <w:divBdr>
        <w:top w:val="none" w:sz="0" w:space="0" w:color="auto"/>
        <w:left w:val="none" w:sz="0" w:space="0" w:color="auto"/>
        <w:bottom w:val="none" w:sz="0" w:space="0" w:color="auto"/>
        <w:right w:val="none" w:sz="0" w:space="0" w:color="auto"/>
      </w:divBdr>
    </w:div>
    <w:div w:id="1027677939">
      <w:bodyDiv w:val="1"/>
      <w:marLeft w:val="0"/>
      <w:marRight w:val="0"/>
      <w:marTop w:val="0"/>
      <w:marBottom w:val="0"/>
      <w:divBdr>
        <w:top w:val="none" w:sz="0" w:space="0" w:color="auto"/>
        <w:left w:val="none" w:sz="0" w:space="0" w:color="auto"/>
        <w:bottom w:val="none" w:sz="0" w:space="0" w:color="auto"/>
        <w:right w:val="none" w:sz="0" w:space="0" w:color="auto"/>
      </w:divBdr>
    </w:div>
    <w:div w:id="1553879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1520</Words>
  <Characters>8058</Characters>
  <Application>Microsoft Office Word</Application>
  <DocSecurity>0</DocSecurity>
  <Lines>67</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Allen Camille Muco</cp:lastModifiedBy>
  <cp:revision>2</cp:revision>
  <dcterms:created xsi:type="dcterms:W3CDTF">2025-04-24T22:02:00Z</dcterms:created>
  <dcterms:modified xsi:type="dcterms:W3CDTF">2025-04-24T22:02:00Z</dcterms:modified>
  <cp:category/>
</cp:coreProperties>
</file>